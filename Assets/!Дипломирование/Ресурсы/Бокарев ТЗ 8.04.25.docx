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B43C" w14:textId="5B756A5C" w:rsidR="0087002A" w:rsidRPr="007011A3" w:rsidRDefault="00765B8F" w:rsidP="00E545E7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 xml:space="preserve">Техническое задание на создание </w:t>
      </w:r>
      <w:r w:rsidR="00375FA3" w:rsidRPr="007011A3">
        <w:rPr>
          <w:rFonts w:ascii="Times New Roman" w:hAnsi="Times New Roman" w:cs="Times New Roman"/>
          <w:lang w:val="ru-RU"/>
        </w:rPr>
        <w:t xml:space="preserve">обучающего приложения для компании </w:t>
      </w:r>
      <w:proofErr w:type="spellStart"/>
      <w:r w:rsidR="00375FA3" w:rsidRPr="007011A3">
        <w:rPr>
          <w:rFonts w:ascii="Times New Roman" w:hAnsi="Times New Roman" w:cs="Times New Roman"/>
        </w:rPr>
        <w:t>KiberOne</w:t>
      </w:r>
      <w:proofErr w:type="spellEnd"/>
      <w:r w:rsidR="00E545E7" w:rsidRPr="007011A3">
        <w:rPr>
          <w:rFonts w:ascii="Times New Roman" w:hAnsi="Times New Roman" w:cs="Times New Roman"/>
          <w:lang w:val="ru-RU"/>
        </w:rPr>
        <w:t xml:space="preserve"> – «Пиксельный Путь»</w:t>
      </w:r>
    </w:p>
    <w:p w14:paraId="72C2363D" w14:textId="77777777" w:rsidR="0087002A" w:rsidRPr="007011A3" w:rsidRDefault="00765B8F" w:rsidP="00E545E7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>1. Общие сведения</w:t>
      </w:r>
    </w:p>
    <w:p w14:paraId="1FA7B733" w14:textId="6226A8B2" w:rsidR="0087002A" w:rsidRPr="007011A3" w:rsidRDefault="00765B8F" w:rsidP="00E545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Полное наименование: учёта бонусов, прогресса и взаимодействия в образовательном процессе «</w:t>
      </w:r>
      <w:r w:rsidR="00E545E7" w:rsidRPr="007011A3">
        <w:rPr>
          <w:rFonts w:cs="Times New Roman"/>
          <w:b/>
          <w:bCs/>
          <w:szCs w:val="28"/>
          <w:lang w:val="ru-RU"/>
        </w:rPr>
        <w:t>Пиксельный путь</w:t>
      </w:r>
      <w:r w:rsidRPr="007011A3">
        <w:rPr>
          <w:rFonts w:cs="Times New Roman"/>
          <w:szCs w:val="28"/>
          <w:lang w:val="ru-RU"/>
        </w:rPr>
        <w:t>»</w:t>
      </w:r>
    </w:p>
    <w:p w14:paraId="002BEEE1" w14:textId="27394716" w:rsidR="0087002A" w:rsidRPr="007011A3" w:rsidRDefault="00765B8F" w:rsidP="00E545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Условное обозначение: </w:t>
      </w:r>
      <w:r w:rsidR="00E545E7" w:rsidRPr="007011A3">
        <w:rPr>
          <w:rFonts w:cs="Times New Roman"/>
          <w:b/>
          <w:bCs/>
          <w:szCs w:val="28"/>
          <w:lang w:val="ru-RU"/>
        </w:rPr>
        <w:t>Пиксельный путь</w:t>
      </w:r>
    </w:p>
    <w:p w14:paraId="3077EEED" w14:textId="1B391F04" w:rsidR="0087002A" w:rsidRPr="007011A3" w:rsidRDefault="00765B8F" w:rsidP="00E545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Наименование заказчика: </w:t>
      </w:r>
      <w:proofErr w:type="spellStart"/>
      <w:r w:rsidR="00E545E7" w:rsidRPr="007011A3">
        <w:rPr>
          <w:rFonts w:cs="Times New Roman"/>
          <w:szCs w:val="28"/>
        </w:rPr>
        <w:t>KiberOne</w:t>
      </w:r>
      <w:proofErr w:type="spellEnd"/>
    </w:p>
    <w:p w14:paraId="0415D4FE" w14:textId="492D3120" w:rsidR="0087002A" w:rsidRPr="007011A3" w:rsidRDefault="00765B8F" w:rsidP="00E545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Наименование разработчика: </w:t>
      </w:r>
      <w:r w:rsidR="00E545E7" w:rsidRPr="007011A3">
        <w:rPr>
          <w:rFonts w:cs="Times New Roman"/>
          <w:szCs w:val="28"/>
          <w:lang w:val="ru-RU"/>
        </w:rPr>
        <w:t>Бокарев Данила Владимирович</w:t>
      </w:r>
    </w:p>
    <w:p w14:paraId="5498BC6F" w14:textId="65C2844C" w:rsidR="0087002A" w:rsidRPr="007011A3" w:rsidRDefault="00765B8F" w:rsidP="00E545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Документы-основания: </w:t>
      </w:r>
    </w:p>
    <w:p w14:paraId="0281D5F4" w14:textId="622D383F" w:rsidR="0087002A" w:rsidRPr="007011A3" w:rsidRDefault="00765B8F" w:rsidP="00E545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Плановые сроки создания: </w:t>
      </w:r>
      <w:r w:rsidR="00E545E7" w:rsidRPr="007011A3">
        <w:rPr>
          <w:rFonts w:cs="Times New Roman"/>
          <w:szCs w:val="28"/>
          <w:lang w:val="ru-RU"/>
        </w:rPr>
        <w:t>14.11.2024</w:t>
      </w:r>
      <w:r w:rsidRPr="007011A3">
        <w:rPr>
          <w:rFonts w:cs="Times New Roman"/>
          <w:szCs w:val="28"/>
          <w:lang w:val="ru-RU"/>
        </w:rPr>
        <w:t xml:space="preserve"> — </w:t>
      </w:r>
      <w:r w:rsidR="00E545E7" w:rsidRPr="007011A3">
        <w:rPr>
          <w:rFonts w:cs="Times New Roman"/>
          <w:szCs w:val="28"/>
          <w:lang w:val="ru-RU"/>
        </w:rPr>
        <w:t>20.05.2025</w:t>
      </w:r>
    </w:p>
    <w:p w14:paraId="49F9AD22" w14:textId="4FB9C796" w:rsidR="0087002A" w:rsidRPr="007011A3" w:rsidRDefault="00765B8F" w:rsidP="00E545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Финансирование: за счёт средств </w:t>
      </w:r>
      <w:r w:rsidR="00E545E7" w:rsidRPr="007011A3">
        <w:rPr>
          <w:rFonts w:cs="Times New Roman"/>
          <w:szCs w:val="28"/>
          <w:lang w:val="ru-RU"/>
        </w:rPr>
        <w:t>ИП Беляковой Е. В.</w:t>
      </w:r>
    </w:p>
    <w:p w14:paraId="0A73D3BD" w14:textId="0D0A4EED" w:rsidR="0087002A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 xml:space="preserve">2. Цели и назначение создания </w:t>
      </w:r>
      <w:r w:rsidR="00E545E7" w:rsidRPr="007011A3">
        <w:rPr>
          <w:rFonts w:ascii="Times New Roman" w:hAnsi="Times New Roman" w:cs="Times New Roman"/>
          <w:lang w:val="ru-RU"/>
        </w:rPr>
        <w:t>приложения</w:t>
      </w:r>
    </w:p>
    <w:p w14:paraId="31860D86" w14:textId="45630B44" w:rsidR="00245174" w:rsidRPr="007011A3" w:rsidRDefault="00245174" w:rsidP="00245174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>2.1 Цели создания приложения</w:t>
      </w:r>
    </w:p>
    <w:p w14:paraId="51E3CB0A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Основной целью создания автоматизированной системы является повышение эффективности бизнес-процесса проведения учебных занятий за счёт внедрения программного обеспечения, позволяющего автоматизировать ключевые этапы взаимодействия преподавателя и студента.</w:t>
      </w:r>
    </w:p>
    <w:p w14:paraId="2AF120DE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Создание автоматизированной системы позволит решить следующие задачи:</w:t>
      </w:r>
    </w:p>
    <w:p w14:paraId="7F869D24" w14:textId="77777777" w:rsidR="00245174" w:rsidRPr="007011A3" w:rsidRDefault="00245174" w:rsidP="00765B8F">
      <w:pPr>
        <w:pStyle w:val="ae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Снижение трудозатрат преподавателей за счёт автоматизации учёта посещаемости, начисления бонусов, фиксации прогресса студентов, а также выдачи и проверки учебных заданий;</w:t>
      </w:r>
    </w:p>
    <w:p w14:paraId="6A476CA1" w14:textId="77777777" w:rsidR="00245174" w:rsidRPr="007011A3" w:rsidRDefault="00245174" w:rsidP="00765B8F">
      <w:pPr>
        <w:pStyle w:val="ae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Повышение прозрачности образовательного процесса за счёт предоставления студенту своевременной информации о </w:t>
      </w:r>
      <w:r w:rsidRPr="007011A3">
        <w:rPr>
          <w:rFonts w:cs="Times New Roman"/>
          <w:szCs w:val="28"/>
          <w:lang w:val="ru-RU"/>
        </w:rPr>
        <w:lastRenderedPageBreak/>
        <w:t>состоянии бонусного счёта, выполненных и невыполненных заданиях, а также пройденных темах обучения;</w:t>
      </w:r>
    </w:p>
    <w:p w14:paraId="511F54BF" w14:textId="2B398DD7" w:rsidR="00245174" w:rsidRPr="007011A3" w:rsidRDefault="00245174" w:rsidP="00765B8F">
      <w:pPr>
        <w:pStyle w:val="ae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Повышение оперативности получения и обработки информации благодаря автоматизированной передаче данных в Excel;</w:t>
      </w:r>
    </w:p>
    <w:p w14:paraId="3A0311AF" w14:textId="77777777" w:rsidR="00245174" w:rsidRPr="007011A3" w:rsidRDefault="00245174" w:rsidP="00765B8F">
      <w:pPr>
        <w:pStyle w:val="ae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Минимизация вероятности ошибок, связанных с человеческим фактором, в процессе ведения документации и учёта результатов обучения;</w:t>
      </w:r>
    </w:p>
    <w:p w14:paraId="22CA2870" w14:textId="77777777" w:rsidR="00245174" w:rsidRPr="007011A3" w:rsidRDefault="00245174" w:rsidP="00765B8F">
      <w:pPr>
        <w:pStyle w:val="ae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Повышение мотивации студентов за счёт реализации механизма выдачи дополнительных заданий при успешном выполнении текущих, что позволяет учащемуся продвигаться по индивидуальной траектории обучения;</w:t>
      </w:r>
    </w:p>
    <w:p w14:paraId="407E1D90" w14:textId="77777777" w:rsidR="00245174" w:rsidRPr="007011A3" w:rsidRDefault="00245174" w:rsidP="00765B8F">
      <w:pPr>
        <w:pStyle w:val="ae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Оптимизация рабочего времени преподавателя за счёт освобождения от необходимости вручную отслеживать прогресс каждого ученика и раздавать дополнительные задания, что позволит сосредоточиться на оказании помощи тем студентам, которые в ней действительно нуждаются;</w:t>
      </w:r>
    </w:p>
    <w:p w14:paraId="41410517" w14:textId="77777777" w:rsidR="00245174" w:rsidRPr="007011A3" w:rsidRDefault="00245174" w:rsidP="00765B8F">
      <w:pPr>
        <w:pStyle w:val="ae"/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Формирование единой базы данных по каждому студенту, включающей информацию о посещённости, пройденных темах и накопленных бонусах, что упростит процесс формирования итоговой документации и сертификатов об окончании курса.</w:t>
      </w:r>
    </w:p>
    <w:p w14:paraId="24829A96" w14:textId="212F54C0" w:rsidR="0087002A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Таким образом, автоматизация процессов позволит значительно повысить качество образовательного процесса и снизить издержки на его организацию.</w:t>
      </w:r>
    </w:p>
    <w:p w14:paraId="225FFC98" w14:textId="77777777" w:rsidR="00245174" w:rsidRPr="007011A3" w:rsidRDefault="00245174" w:rsidP="00245174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2.2 Назначение автоматизированной системы</w:t>
      </w:r>
    </w:p>
    <w:p w14:paraId="576A17B4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Разрабатываемая автоматизированная система предназначена для комплексной поддержки образовательного процесса в учебной организации.</w:t>
      </w:r>
    </w:p>
    <w:p w14:paraId="1C1C2EFB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Функциональное назначение системы включает в себя:</w:t>
      </w:r>
    </w:p>
    <w:p w14:paraId="00431DD1" w14:textId="77777777" w:rsidR="00245174" w:rsidRPr="007011A3" w:rsidRDefault="00245174" w:rsidP="00765B8F">
      <w:pPr>
        <w:pStyle w:val="ae"/>
        <w:numPr>
          <w:ilvl w:val="0"/>
          <w:numId w:val="4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Автоматизацию процессов учёта посещаемости студентов;</w:t>
      </w:r>
    </w:p>
    <w:p w14:paraId="29DB8B1B" w14:textId="77777777" w:rsidR="00245174" w:rsidRPr="007011A3" w:rsidRDefault="00245174" w:rsidP="00765B8F">
      <w:pPr>
        <w:pStyle w:val="ae"/>
        <w:numPr>
          <w:ilvl w:val="0"/>
          <w:numId w:val="4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Автоматическое начисление и списание бонусов за выполнение заданий на занятиях;</w:t>
      </w:r>
    </w:p>
    <w:p w14:paraId="66745CC8" w14:textId="77777777" w:rsidR="00245174" w:rsidRPr="007011A3" w:rsidRDefault="00245174" w:rsidP="00765B8F">
      <w:pPr>
        <w:pStyle w:val="ae"/>
        <w:numPr>
          <w:ilvl w:val="0"/>
          <w:numId w:val="4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Автоматическое предоставление студенту новых заданий при успешном выполнении предыдущих;</w:t>
      </w:r>
    </w:p>
    <w:p w14:paraId="191841F2" w14:textId="77777777" w:rsidR="00245174" w:rsidRPr="007011A3" w:rsidRDefault="00245174" w:rsidP="00765B8F">
      <w:pPr>
        <w:pStyle w:val="ae"/>
        <w:numPr>
          <w:ilvl w:val="0"/>
          <w:numId w:val="4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Ведение базы данных по каждому ученику, включающей информацию о пройденных темах и прогрессе;</w:t>
      </w:r>
    </w:p>
    <w:p w14:paraId="5C69688F" w14:textId="55E7C211" w:rsidR="00245174" w:rsidRPr="007011A3" w:rsidRDefault="00245174" w:rsidP="00765B8F">
      <w:pPr>
        <w:pStyle w:val="ae"/>
        <w:numPr>
          <w:ilvl w:val="0"/>
          <w:numId w:val="4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Автоматический учет пройденных тем и упрощение процедуры подготовки сертификатов о прохождении обучения.</w:t>
      </w:r>
    </w:p>
    <w:p w14:paraId="52DD1568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Система ориентирована на использование преподавателями и студентами в рамках учебного процесса и направлена на повышение эффективности, прозрачности и мотивационной составляющей образовательной среды.</w:t>
      </w:r>
    </w:p>
    <w:p w14:paraId="4EB46237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</w:p>
    <w:p w14:paraId="417145BB" w14:textId="77777777" w:rsidR="0087002A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>3. Характеристика объектов автоматизации</w:t>
      </w:r>
    </w:p>
    <w:p w14:paraId="4D20D064" w14:textId="298B7B3F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Объектами автоматизации в рамках разрабатываемой автоматизированной системы являются процессы, обеспечивающие организацию и ведение образовательной деятельности в учебной организации, а именно:</w:t>
      </w:r>
    </w:p>
    <w:p w14:paraId="7EE75814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процесс учёта посещаемости и активности студентов на занятиях;</w:t>
      </w:r>
    </w:p>
    <w:p w14:paraId="0C2AE99C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назначение, выдача и отслеживание выполнения учебных заданий;</w:t>
      </w:r>
    </w:p>
    <w:p w14:paraId="6550C057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учёт и отображение накопленных бонусов в рамках внутренней мотивационной системы;</w:t>
      </w:r>
    </w:p>
    <w:p w14:paraId="65EFAC0F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формирование сертификатов и отчётной документации по итогам обучения;</w:t>
      </w:r>
    </w:p>
    <w:p w14:paraId="36A8AF37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интеграция с CRM-системой для автоматической передачи итоговых данных по каждому студенту.</w:t>
      </w:r>
    </w:p>
    <w:p w14:paraId="00569CD0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 качестве объекта автоматизации рассматривается деятельность преподавателей и студентов в процессе образовательного взаимодействия. Предусматривается автоматизация процессов, ранее выполняемых вручную с использованием сторонних программных средств (таблицы Excel, мессенджеры, отдельные документы).</w:t>
      </w:r>
    </w:p>
    <w:p w14:paraId="15CA8426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Разрабатываемая система предназначена для внедрения в условиях образовательной организации дополнительного или корпоративного обучения с целью повышения эффективности процессов учёта и контроля успеваемости студентов.</w:t>
      </w:r>
    </w:p>
    <w:p w14:paraId="153C5C35" w14:textId="77777777" w:rsidR="00245174" w:rsidRPr="007011A3" w:rsidRDefault="00245174" w:rsidP="00245174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3.2 Условия эксплуатации объекта автоматизации</w:t>
      </w:r>
    </w:p>
    <w:p w14:paraId="47AA1A27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Эксплуатация автоматизированной системы предполагается в следующих условиях:</w:t>
      </w:r>
    </w:p>
    <w:p w14:paraId="63BA1F57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Работа на персональных компьютерах и мобильных устройствах преподавателей и студентов;</w:t>
      </w:r>
    </w:p>
    <w:p w14:paraId="76514277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Наличие доступа к локальной сети или сети интернет для синхронизации данных с CRM-системой;</w:t>
      </w:r>
    </w:p>
    <w:p w14:paraId="266FC4B8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Использование web-интерфейса для обеспечения удобного взаимодействия пользователей с системой;</w:t>
      </w:r>
    </w:p>
    <w:p w14:paraId="28DA997E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Хранение данных на сервере учебной организации или облачном сервисе, в зависимости от архитектурных решений.</w:t>
      </w:r>
    </w:p>
    <w:p w14:paraId="653F37A9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Система предполагает многопользовательский режим работы с разграничением прав доступа между преподавателями и студентами.</w:t>
      </w:r>
    </w:p>
    <w:p w14:paraId="454733C6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Дополнительно необходимо учитывать следующие характеристики окружающей среды эксплуатации:</w:t>
      </w:r>
    </w:p>
    <w:p w14:paraId="579A038D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Наличие персональных компьютеров и мобильных устройств с актуальными версиями операционных систем;</w:t>
      </w:r>
    </w:p>
    <w:p w14:paraId="4A872325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Поддержка современных веб-браузеров (Google Chrome, Mozilla Firefox, Microsoft Edge);</w:t>
      </w:r>
    </w:p>
    <w:p w14:paraId="3D5C2400" w14:textId="77777777" w:rsidR="00245174" w:rsidRPr="007011A3" w:rsidRDefault="00245174" w:rsidP="00765B8F">
      <w:pPr>
        <w:pStyle w:val="ae"/>
        <w:numPr>
          <w:ilvl w:val="0"/>
          <w:numId w:val="4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Достаточный уровень защиты данных в соответствии с внутренними политиками безопасности учебной организации;</w:t>
      </w:r>
    </w:p>
    <w:p w14:paraId="64148424" w14:textId="77777777" w:rsidR="00245174" w:rsidRPr="007011A3" w:rsidRDefault="00245174" w:rsidP="00245174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3.3 Масштабы разработки</w:t>
      </w:r>
    </w:p>
    <w:p w14:paraId="021E4DE5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Разрабатываемая автоматизированная система ориентирована на использование в учебных группах численностью от 10 до 100 студентов. Архитектура системы предусматривает возможность её масштабирования для работы с большим количеством пользователей при необходимости.</w:t>
      </w:r>
    </w:p>
    <w:p w14:paraId="5F9F047C" w14:textId="77777777" w:rsidR="00245174" w:rsidRPr="007011A3" w:rsidRDefault="00245174" w:rsidP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Система охватывает ключевые процессы образовательного взаимодействия, формируя единую информационную среду для:</w:t>
      </w:r>
    </w:p>
    <w:p w14:paraId="727BEF06" w14:textId="77777777" w:rsidR="00245174" w:rsidRPr="007011A3" w:rsidRDefault="00245174" w:rsidP="00765B8F">
      <w:pPr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учёта посещаемости;</w:t>
      </w:r>
    </w:p>
    <w:p w14:paraId="178DB231" w14:textId="77777777" w:rsidR="00245174" w:rsidRPr="007011A3" w:rsidRDefault="00245174" w:rsidP="00765B8F">
      <w:pPr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отслеживания выполнения заданий;</w:t>
      </w:r>
    </w:p>
    <w:p w14:paraId="31F9C2C4" w14:textId="77777777" w:rsidR="00245174" w:rsidRPr="007011A3" w:rsidRDefault="00245174" w:rsidP="00765B8F">
      <w:pPr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автоматизации начисления бонусов;</w:t>
      </w:r>
    </w:p>
    <w:p w14:paraId="55B19F2F" w14:textId="77777777" w:rsidR="00245174" w:rsidRPr="007011A3" w:rsidRDefault="00245174" w:rsidP="00765B8F">
      <w:pPr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ведения базы данных студентов;</w:t>
      </w:r>
    </w:p>
    <w:p w14:paraId="1A34C0F1" w14:textId="77777777" w:rsidR="00245174" w:rsidRPr="007011A3" w:rsidRDefault="00245174" w:rsidP="00765B8F">
      <w:pPr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формирования отчётных документов и сертификатов;</w:t>
      </w:r>
    </w:p>
    <w:p w14:paraId="74DAA27B" w14:textId="77777777" w:rsidR="00245174" w:rsidRPr="007011A3" w:rsidRDefault="00245174" w:rsidP="00765B8F">
      <w:pPr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автоматизированного обмена данными с CRM-системой.</w:t>
      </w:r>
    </w:p>
    <w:p w14:paraId="068DD52F" w14:textId="1F34D1E9" w:rsidR="0087002A" w:rsidRPr="007011A3" w:rsidRDefault="00245174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Таким образом, объектами автоматизации являются процессы внутри образовательной среды, требующие унификации и автоматизированного сопровождения для повышения качества и прозрачности учебного процесса.</w:t>
      </w:r>
    </w:p>
    <w:p w14:paraId="68FFD176" w14:textId="22E8A16D" w:rsidR="00CD57E7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 xml:space="preserve">4. Требования к </w:t>
      </w:r>
      <w:r w:rsidR="00E545E7" w:rsidRPr="007011A3">
        <w:rPr>
          <w:rFonts w:ascii="Times New Roman" w:hAnsi="Times New Roman" w:cs="Times New Roman"/>
          <w:lang w:val="ru-RU"/>
        </w:rPr>
        <w:t>приложению</w:t>
      </w:r>
    </w:p>
    <w:p w14:paraId="6ADDAFB0" w14:textId="651BB692" w:rsidR="00CD57E7" w:rsidRPr="007011A3" w:rsidRDefault="00CD57E7" w:rsidP="00CD57E7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4.1 Требования к структуре приложения в целом</w:t>
      </w:r>
    </w:p>
    <w:p w14:paraId="55A9D218" w14:textId="77777777" w:rsidR="00CD57E7" w:rsidRPr="007011A3" w:rsidRDefault="00CD57E7" w:rsidP="00CD57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Разрабатываемая автоматизированная система состоит из следующих основных подсистем:</w:t>
      </w:r>
    </w:p>
    <w:p w14:paraId="6EEDD6EE" w14:textId="77777777" w:rsidR="00CD57E7" w:rsidRPr="007011A3" w:rsidRDefault="00CD57E7" w:rsidP="00765B8F">
      <w:pPr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Подсистема учёта посещаемости и активности студентов — предназначена для регистрации фактов посещения занятий, выполнения заданий и отслеживания активности студентов на платформе.</w:t>
      </w:r>
    </w:p>
    <w:p w14:paraId="355B5E19" w14:textId="77777777" w:rsidR="00CD57E7" w:rsidRPr="007011A3" w:rsidRDefault="00CD57E7" w:rsidP="00765B8F">
      <w:pPr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Подсистема учебных материалов и заданий — предоставляет доступ к теоретическим материалам, разбитым на главы и темы, а также позволяет выполнять базовые и дополнительные задания.</w:t>
      </w:r>
    </w:p>
    <w:p w14:paraId="0D35C5D1" w14:textId="77777777" w:rsidR="00CD57E7" w:rsidRPr="007011A3" w:rsidRDefault="00CD57E7" w:rsidP="00765B8F">
      <w:pPr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Подсистема учёта бонусов — автоматизирует процесс начисления и отображения бонусных баллов студенту за выполнение дополнительных заданий.</w:t>
      </w:r>
    </w:p>
    <w:p w14:paraId="62F2A982" w14:textId="77777777" w:rsidR="00CD57E7" w:rsidRPr="007011A3" w:rsidRDefault="00CD57E7" w:rsidP="00765B8F">
      <w:pPr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Подсистема отчётности — формирует отчётные документы в формате Excel с отображением посещаемости, выполненных заданий и набранных бонусов.</w:t>
      </w:r>
    </w:p>
    <w:p w14:paraId="315328DE" w14:textId="77777777" w:rsidR="00CD57E7" w:rsidRPr="007011A3" w:rsidRDefault="00CD57E7" w:rsidP="00765B8F">
      <w:pPr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Подсистема авторизации и защиты данных — обеспечивает безопасность персональной информации пользователей и контроль доступа.</w:t>
      </w:r>
    </w:p>
    <w:p w14:paraId="5E538751" w14:textId="77777777" w:rsidR="00CD57E7" w:rsidRPr="007011A3" w:rsidRDefault="00CD57E7" w:rsidP="00CD57E7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Взаимодействие компонентов АС</w:t>
      </w:r>
    </w:p>
    <w:p w14:paraId="457B10E2" w14:textId="77777777" w:rsidR="00CD57E7" w:rsidRPr="007011A3" w:rsidRDefault="00CD57E7" w:rsidP="00CD57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Компоненты системы взаимодействуют между собой посредством внутреннего API. Для интеграции с внешней CRM-системой предусматривается использование REST API с передачей данных в формате JSON.</w:t>
      </w:r>
    </w:p>
    <w:p w14:paraId="1D437B81" w14:textId="77777777" w:rsidR="00CD57E7" w:rsidRPr="007011A3" w:rsidRDefault="00CD57E7" w:rsidP="00CD57E7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Режимы функционирования АС</w:t>
      </w:r>
    </w:p>
    <w:p w14:paraId="40E5CFB1" w14:textId="77777777" w:rsidR="00CD57E7" w:rsidRPr="007011A3" w:rsidRDefault="00CD57E7" w:rsidP="00CD57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Система работает в следующих режимах:</w:t>
      </w:r>
    </w:p>
    <w:p w14:paraId="4B5D8C3F" w14:textId="77777777" w:rsidR="00CD57E7" w:rsidRPr="007011A3" w:rsidRDefault="00CD57E7" w:rsidP="00765B8F">
      <w:pPr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Режим работы преподавателя;</w:t>
      </w:r>
    </w:p>
    <w:p w14:paraId="5EDA29A5" w14:textId="77777777" w:rsidR="00CD57E7" w:rsidRPr="007011A3" w:rsidRDefault="00CD57E7" w:rsidP="00765B8F">
      <w:pPr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Режим работы студента;</w:t>
      </w:r>
    </w:p>
    <w:p w14:paraId="727C9A32" w14:textId="77777777" w:rsidR="00CD57E7" w:rsidRPr="007011A3" w:rsidRDefault="00CD57E7" w:rsidP="00765B8F">
      <w:pPr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Режим администрирования системы.</w:t>
      </w:r>
    </w:p>
    <w:p w14:paraId="313468A6" w14:textId="77777777" w:rsidR="00CD57E7" w:rsidRPr="007011A3" w:rsidRDefault="00CD57E7" w:rsidP="00CD57E7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Перспективы развития АС</w:t>
      </w:r>
    </w:p>
    <w:p w14:paraId="429F8524" w14:textId="77777777" w:rsidR="00CD57E7" w:rsidRPr="007011A3" w:rsidRDefault="00CD57E7" w:rsidP="00CD57E7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 перспективе возможно расширение функционала:</w:t>
      </w:r>
    </w:p>
    <w:p w14:paraId="7CC391F0" w14:textId="77777777" w:rsidR="00CD57E7" w:rsidRPr="007011A3" w:rsidRDefault="00CD57E7" w:rsidP="00765B8F">
      <w:pPr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Добавление новых разделов курсов и тем;</w:t>
      </w:r>
    </w:p>
    <w:p w14:paraId="75C2988C" w14:textId="77777777" w:rsidR="00CD57E7" w:rsidRPr="007011A3" w:rsidRDefault="00CD57E7" w:rsidP="00765B8F">
      <w:pPr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Интеграция с дополнительными образовательными платформами;</w:t>
      </w:r>
    </w:p>
    <w:p w14:paraId="45633682" w14:textId="081FFEBF" w:rsidR="00CD57E7" w:rsidRPr="007011A3" w:rsidRDefault="00CD57E7" w:rsidP="00765B8F">
      <w:pPr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Реализация веб приложения.</w:t>
      </w:r>
    </w:p>
    <w:p w14:paraId="0A2EF89D" w14:textId="61736362" w:rsidR="00CD57E7" w:rsidRPr="00765B8F" w:rsidRDefault="002676AC" w:rsidP="00765B8F">
      <w:pPr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Развитие интеграции в </w:t>
      </w:r>
      <w:r w:rsidRPr="007011A3">
        <w:rPr>
          <w:rFonts w:cs="Times New Roman"/>
          <w:szCs w:val="28"/>
        </w:rPr>
        <w:t>CRM</w:t>
      </w:r>
      <w:r w:rsidRPr="007011A3">
        <w:rPr>
          <w:rFonts w:cs="Times New Roman"/>
          <w:szCs w:val="28"/>
          <w:lang w:val="ru-RU"/>
        </w:rPr>
        <w:t xml:space="preserve"> систему.</w:t>
      </w:r>
    </w:p>
    <w:p w14:paraId="47045B47" w14:textId="77777777" w:rsidR="00CD57E7" w:rsidRPr="007011A3" w:rsidRDefault="00CD57E7" w:rsidP="00CD57E7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4.2 Требования к функциям (задачам), выполняемым автоматизированной системой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299"/>
        <w:gridCol w:w="3358"/>
      </w:tblGrid>
      <w:tr w:rsidR="00CD57E7" w:rsidRPr="007011A3" w14:paraId="3970CED2" w14:textId="77777777" w:rsidTr="00CD5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E8E22" w14:textId="77777777" w:rsidR="00CD57E7" w:rsidRPr="007011A3" w:rsidRDefault="00CD57E7" w:rsidP="00CD57E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lastRenderedPageBreak/>
              <w:t>Подсистема</w:t>
            </w:r>
          </w:p>
        </w:tc>
        <w:tc>
          <w:tcPr>
            <w:tcW w:w="0" w:type="auto"/>
            <w:vAlign w:val="center"/>
            <w:hideMark/>
          </w:tcPr>
          <w:p w14:paraId="4E0F71F0" w14:textId="77777777" w:rsidR="00CD57E7" w:rsidRPr="007011A3" w:rsidRDefault="00CD57E7" w:rsidP="00CD57E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4192D7E2" w14:textId="77777777" w:rsidR="00CD57E7" w:rsidRPr="007011A3" w:rsidRDefault="00CD57E7" w:rsidP="00CD57E7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Результат выполнения</w:t>
            </w:r>
          </w:p>
        </w:tc>
      </w:tr>
      <w:tr w:rsidR="00CD57E7" w:rsidRPr="00F538ED" w14:paraId="6C613728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2056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Учёт посещаемости</w:t>
            </w:r>
          </w:p>
        </w:tc>
        <w:tc>
          <w:tcPr>
            <w:tcW w:w="0" w:type="auto"/>
            <w:vAlign w:val="center"/>
            <w:hideMark/>
          </w:tcPr>
          <w:p w14:paraId="20D4591D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Регистрация факта присутствия на занятии</w:t>
            </w:r>
          </w:p>
        </w:tc>
        <w:tc>
          <w:tcPr>
            <w:tcW w:w="0" w:type="auto"/>
            <w:vAlign w:val="center"/>
            <w:hideMark/>
          </w:tcPr>
          <w:p w14:paraId="0D6B6729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Данные фиксируются в базе данных и отчёте</w:t>
            </w:r>
          </w:p>
        </w:tc>
      </w:tr>
      <w:tr w:rsidR="00CD57E7" w:rsidRPr="004C34CD" w14:paraId="7714D0FF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DA43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Учебные материалы</w:t>
            </w:r>
          </w:p>
        </w:tc>
        <w:tc>
          <w:tcPr>
            <w:tcW w:w="0" w:type="auto"/>
            <w:vAlign w:val="center"/>
            <w:hideMark/>
          </w:tcPr>
          <w:p w14:paraId="24FB295D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Предоставление теоретической части и задач</w:t>
            </w:r>
          </w:p>
        </w:tc>
        <w:tc>
          <w:tcPr>
            <w:tcW w:w="0" w:type="auto"/>
            <w:vAlign w:val="center"/>
            <w:hideMark/>
          </w:tcPr>
          <w:p w14:paraId="526E9346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Студент может ознакомиться с материалами и приступить к заданиям</w:t>
            </w:r>
          </w:p>
        </w:tc>
      </w:tr>
      <w:tr w:rsidR="00CD57E7" w:rsidRPr="004C34CD" w14:paraId="0D069A27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CE67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Учёт заданий</w:t>
            </w:r>
          </w:p>
        </w:tc>
        <w:tc>
          <w:tcPr>
            <w:tcW w:w="0" w:type="auto"/>
            <w:vAlign w:val="center"/>
            <w:hideMark/>
          </w:tcPr>
          <w:p w14:paraId="24D54AB8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Проверка выполнения заданий</w:t>
            </w:r>
          </w:p>
        </w:tc>
        <w:tc>
          <w:tcPr>
            <w:tcW w:w="0" w:type="auto"/>
            <w:vAlign w:val="center"/>
            <w:hideMark/>
          </w:tcPr>
          <w:p w14:paraId="25A02DB7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Отметка о выполнении задания фиксируется в системе</w:t>
            </w:r>
          </w:p>
        </w:tc>
      </w:tr>
      <w:tr w:rsidR="00CD57E7" w:rsidRPr="004C34CD" w14:paraId="66BC522E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48762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Учёт бонусов</w:t>
            </w:r>
          </w:p>
        </w:tc>
        <w:tc>
          <w:tcPr>
            <w:tcW w:w="0" w:type="auto"/>
            <w:vAlign w:val="center"/>
            <w:hideMark/>
          </w:tcPr>
          <w:p w14:paraId="32DAA3CD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Начисление бонусов за выполнение дополнительных заданий</w:t>
            </w:r>
          </w:p>
        </w:tc>
        <w:tc>
          <w:tcPr>
            <w:tcW w:w="0" w:type="auto"/>
            <w:vAlign w:val="center"/>
            <w:hideMark/>
          </w:tcPr>
          <w:p w14:paraId="08CACA37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Бонусы отображаются в профиле студента</w:t>
            </w:r>
          </w:p>
        </w:tc>
      </w:tr>
      <w:tr w:rsidR="00CD57E7" w:rsidRPr="004C34CD" w14:paraId="761A36F1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A35F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Отчётность</w:t>
            </w:r>
          </w:p>
        </w:tc>
        <w:tc>
          <w:tcPr>
            <w:tcW w:w="0" w:type="auto"/>
            <w:vAlign w:val="center"/>
            <w:hideMark/>
          </w:tcPr>
          <w:p w14:paraId="43ED6C99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Формирование отчёта в Excel</w:t>
            </w:r>
          </w:p>
        </w:tc>
        <w:tc>
          <w:tcPr>
            <w:tcW w:w="0" w:type="auto"/>
            <w:vAlign w:val="center"/>
            <w:hideMark/>
          </w:tcPr>
          <w:p w14:paraId="066BF171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Отчёт сохраняется и может быть экспортирован</w:t>
            </w:r>
          </w:p>
        </w:tc>
      </w:tr>
      <w:tr w:rsidR="00CD57E7" w:rsidRPr="004C34CD" w14:paraId="6FAE2055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B2E9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Интеграция с CRM</w:t>
            </w:r>
          </w:p>
        </w:tc>
        <w:tc>
          <w:tcPr>
            <w:tcW w:w="0" w:type="auto"/>
            <w:vAlign w:val="center"/>
            <w:hideMark/>
          </w:tcPr>
          <w:p w14:paraId="236E7C1F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Отправка итоговых данных в CRM</w:t>
            </w:r>
          </w:p>
        </w:tc>
        <w:tc>
          <w:tcPr>
            <w:tcW w:w="0" w:type="auto"/>
            <w:vAlign w:val="center"/>
            <w:hideMark/>
          </w:tcPr>
          <w:p w14:paraId="609C852E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Данные автоматически передаются в внешнюю систему</w:t>
            </w:r>
          </w:p>
        </w:tc>
      </w:tr>
      <w:tr w:rsidR="00CD57E7" w:rsidRPr="004C34CD" w14:paraId="6F1A023F" w14:textId="77777777" w:rsidTr="00CD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48EE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Авторизация</w:t>
            </w:r>
          </w:p>
        </w:tc>
        <w:tc>
          <w:tcPr>
            <w:tcW w:w="0" w:type="auto"/>
            <w:vAlign w:val="center"/>
            <w:hideMark/>
          </w:tcPr>
          <w:p w14:paraId="5FC9833D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Защита данных пользователей</w:t>
            </w:r>
          </w:p>
        </w:tc>
        <w:tc>
          <w:tcPr>
            <w:tcW w:w="0" w:type="auto"/>
            <w:vAlign w:val="center"/>
            <w:hideMark/>
          </w:tcPr>
          <w:p w14:paraId="50BC9E84" w14:textId="77777777" w:rsidR="00CD57E7" w:rsidRPr="007011A3" w:rsidRDefault="00CD57E7" w:rsidP="00CD57E7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Обеспечение безопасности и контроля доступа</w:t>
            </w:r>
          </w:p>
        </w:tc>
      </w:tr>
    </w:tbl>
    <w:p w14:paraId="53D511FD" w14:textId="77777777" w:rsidR="00CD57E7" w:rsidRPr="007011A3" w:rsidRDefault="004C34CD" w:rsidP="00CD57E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 w14:anchorId="7B4225C1">
          <v:rect id="_x0000_i1025" style="width:0;height:1.5pt" o:hralign="center" o:hrstd="t" o:hr="t" fillcolor="#a0a0a0" stroked="f"/>
        </w:pict>
      </w:r>
    </w:p>
    <w:p w14:paraId="301FEE5A" w14:textId="77777777" w:rsidR="00CD57E7" w:rsidRPr="007011A3" w:rsidRDefault="00CD57E7" w:rsidP="00CD57E7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4.3 Требования к видам обеспечения автоматизированной системы</w:t>
      </w:r>
    </w:p>
    <w:p w14:paraId="5407CB8F" w14:textId="77777777" w:rsidR="00CD57E7" w:rsidRPr="007011A3" w:rsidRDefault="00CD57E7" w:rsidP="00765B8F">
      <w:pPr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Информационное обеспечение — включает учебные материалы, задания, правила начисления бонусов и шаблоны отчётности.</w:t>
      </w:r>
    </w:p>
    <w:p w14:paraId="4A19171F" w14:textId="77777777" w:rsidR="00CD57E7" w:rsidRPr="007011A3" w:rsidRDefault="00CD57E7" w:rsidP="00765B8F">
      <w:pPr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Программное обеспечение — реализуется в виде веб-приложения с использованием современных технологий разработки ПО.</w:t>
      </w:r>
    </w:p>
    <w:p w14:paraId="3F98E8DD" w14:textId="77777777" w:rsidR="00CD57E7" w:rsidRPr="007011A3" w:rsidRDefault="00CD57E7" w:rsidP="00765B8F">
      <w:pPr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Техническое обеспечение — требуется персональный компьютер или мобильное устройство с доступом в интернет.</w:t>
      </w:r>
    </w:p>
    <w:p w14:paraId="682A2FA3" w14:textId="77777777" w:rsidR="00CD57E7" w:rsidRPr="007011A3" w:rsidRDefault="00CD57E7" w:rsidP="00765B8F">
      <w:pPr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Организационное обеспечение — предусматривает обучение пользователей (преподавателей и студентов) правилам работы с системой.</w:t>
      </w:r>
    </w:p>
    <w:p w14:paraId="357279C0" w14:textId="4E2FDCE9" w:rsidR="00CD57E7" w:rsidRPr="007011A3" w:rsidRDefault="00CD57E7" w:rsidP="00CD57E7">
      <w:pPr>
        <w:rPr>
          <w:rFonts w:cs="Times New Roman"/>
          <w:szCs w:val="28"/>
          <w:lang w:val="ru-RU"/>
        </w:rPr>
      </w:pPr>
    </w:p>
    <w:p w14:paraId="03B5860F" w14:textId="77777777" w:rsidR="00CD57E7" w:rsidRPr="007011A3" w:rsidRDefault="00CD57E7" w:rsidP="00CD57E7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4.4 Общие технические требования к автоматизированной системе</w:t>
      </w:r>
    </w:p>
    <w:p w14:paraId="65E48F9D" w14:textId="77777777" w:rsidR="00CD57E7" w:rsidRPr="007011A3" w:rsidRDefault="00CD57E7" w:rsidP="00765B8F">
      <w:pPr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Система должна поддерживать авторизацию пользователей с разграничением прав доступа.</w:t>
      </w:r>
    </w:p>
    <w:p w14:paraId="0C6673A6" w14:textId="77777777" w:rsidR="00CD57E7" w:rsidRPr="007011A3" w:rsidRDefault="00CD57E7" w:rsidP="00765B8F">
      <w:pPr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Необходимо обеспечить защиту персональных данных пользователей в соответствии с ФЗ-152 "О персональных данных".</w:t>
      </w:r>
    </w:p>
    <w:p w14:paraId="516F5336" w14:textId="651435C2" w:rsidR="00CD57E7" w:rsidRPr="007011A3" w:rsidRDefault="00CD57E7" w:rsidP="00765B8F">
      <w:pPr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Система должна обеспечивать стабильную работу при количестве пользователей до </w:t>
      </w:r>
      <w:r w:rsidR="002676AC" w:rsidRPr="007011A3">
        <w:rPr>
          <w:rFonts w:cs="Times New Roman"/>
          <w:szCs w:val="28"/>
          <w:lang w:val="ru-RU"/>
        </w:rPr>
        <w:t>12</w:t>
      </w:r>
      <w:r w:rsidRPr="007011A3">
        <w:rPr>
          <w:rFonts w:cs="Times New Roman"/>
          <w:szCs w:val="28"/>
          <w:lang w:val="ru-RU"/>
        </w:rPr>
        <w:t xml:space="preserve"> человек одновременно.</w:t>
      </w:r>
    </w:p>
    <w:p w14:paraId="36D82964" w14:textId="77777777" w:rsidR="00CD57E7" w:rsidRPr="007011A3" w:rsidRDefault="00CD57E7" w:rsidP="00765B8F">
      <w:pPr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Поддержка форматов экспорта отчётности — Excel (.xlsx).</w:t>
      </w:r>
    </w:p>
    <w:p w14:paraId="0E328D83" w14:textId="630519CC" w:rsidR="00CD57E7" w:rsidRPr="007011A3" w:rsidRDefault="00CD57E7" w:rsidP="00765B8F">
      <w:pPr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Работа в современных браузерах: Google Chrome, Mozilla Firefox, Microsoft Edge.</w:t>
      </w:r>
    </w:p>
    <w:p w14:paraId="1E4BA3BA" w14:textId="56D4CB2B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br w:type="page"/>
      </w:r>
    </w:p>
    <w:p w14:paraId="0D5AD2A4" w14:textId="2DBDE4D0" w:rsidR="0087002A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lastRenderedPageBreak/>
        <w:t xml:space="preserve">5. Состав и содержание работ по созданию </w:t>
      </w:r>
      <w:r w:rsidR="00E545E7" w:rsidRPr="007011A3">
        <w:rPr>
          <w:rFonts w:ascii="Times New Roman" w:hAnsi="Times New Roman" w:cs="Times New Roman"/>
          <w:lang w:val="ru-RU"/>
        </w:rPr>
        <w:t>приложения</w:t>
      </w:r>
    </w:p>
    <w:p w14:paraId="60FC81A5" w14:textId="77777777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Создание автоматизированной системы включает в себя следующие основные этапы работ:</w:t>
      </w:r>
    </w:p>
    <w:p w14:paraId="5206853C" w14:textId="77777777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5.1 Подготовка к разработке (сбор требований, разработка технического задания)</w:t>
      </w:r>
    </w:p>
    <w:p w14:paraId="5F323705" w14:textId="77777777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 данном этапе осуществляется:</w:t>
      </w:r>
    </w:p>
    <w:p w14:paraId="2475AE0F" w14:textId="77777777" w:rsidR="002676AC" w:rsidRPr="007011A3" w:rsidRDefault="002676AC" w:rsidP="00765B8F">
      <w:pPr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Сбор и анализ требований заказчика;</w:t>
      </w:r>
    </w:p>
    <w:p w14:paraId="51A336DC" w14:textId="77777777" w:rsidR="002676AC" w:rsidRPr="007011A3" w:rsidRDefault="002676AC" w:rsidP="00765B8F">
      <w:pPr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Изучение предметной области;</w:t>
      </w:r>
    </w:p>
    <w:p w14:paraId="7D7C85B6" w14:textId="77777777" w:rsidR="002676AC" w:rsidRPr="007011A3" w:rsidRDefault="002676AC" w:rsidP="00765B8F">
      <w:pPr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и согласование технического задания;</w:t>
      </w:r>
    </w:p>
    <w:p w14:paraId="2D22979F" w14:textId="77777777" w:rsidR="002676AC" w:rsidRPr="007011A3" w:rsidRDefault="002676AC" w:rsidP="00765B8F">
      <w:pPr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Определение требований к функциональности системы, пользовательским ролям и бизнес-логике.</w:t>
      </w:r>
    </w:p>
    <w:p w14:paraId="769A5BCA" w14:textId="700D2A67" w:rsidR="002676AC" w:rsidRPr="007011A3" w:rsidRDefault="002676AC" w:rsidP="00765B8F">
      <w:pPr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Паралельная разработка прототипов, для уточнений требований заказчика</w:t>
      </w:r>
    </w:p>
    <w:p w14:paraId="231F7605" w14:textId="6CAD67F1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Срок выполнения: 2 месяца.</w:t>
      </w:r>
    </w:p>
    <w:p w14:paraId="08FF6DB2" w14:textId="3EAAC789" w:rsidR="002676AC" w:rsidRPr="007011A3" w:rsidRDefault="002676AC" w:rsidP="002676AC">
      <w:pPr>
        <w:rPr>
          <w:rFonts w:cs="Times New Roman"/>
          <w:szCs w:val="28"/>
          <w:lang w:val="ru-RU"/>
        </w:rPr>
      </w:pPr>
    </w:p>
    <w:p w14:paraId="4A1FEAE7" w14:textId="77777777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5.2 Проектирование архитектуры и интерфейсов</w:t>
      </w:r>
    </w:p>
    <w:p w14:paraId="45838452" w14:textId="77777777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 этапе проектирования выполняются следующие работы:</w:t>
      </w:r>
    </w:p>
    <w:p w14:paraId="7AB9ADE9" w14:textId="2B84A779" w:rsidR="002676AC" w:rsidRPr="007011A3" w:rsidRDefault="002676AC" w:rsidP="00765B8F">
      <w:pPr>
        <w:numPr>
          <w:ilvl w:val="0"/>
          <w:numId w:val="4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общей архитектуры системы;</w:t>
      </w:r>
    </w:p>
    <w:p w14:paraId="4128CCA3" w14:textId="77777777" w:rsidR="002676AC" w:rsidRPr="007011A3" w:rsidRDefault="002676AC" w:rsidP="00765B8F">
      <w:pPr>
        <w:numPr>
          <w:ilvl w:val="0"/>
          <w:numId w:val="4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Создание прототипов пользовательских интерфейсов;</w:t>
      </w:r>
    </w:p>
    <w:p w14:paraId="29ACFF6B" w14:textId="61A34C92" w:rsidR="002676AC" w:rsidRPr="007011A3" w:rsidRDefault="002676AC" w:rsidP="00765B8F">
      <w:pPr>
        <w:pStyle w:val="ae"/>
        <w:numPr>
          <w:ilvl w:val="1"/>
          <w:numId w:val="4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Срок выполнения: 1 неделя.</w:t>
      </w:r>
    </w:p>
    <w:p w14:paraId="6CCF61F8" w14:textId="20F052F2" w:rsidR="002676AC" w:rsidRPr="007011A3" w:rsidRDefault="002676AC" w:rsidP="002676AC">
      <w:pPr>
        <w:rPr>
          <w:rFonts w:cs="Times New Roman"/>
          <w:szCs w:val="28"/>
          <w:lang w:val="ru-RU"/>
        </w:rPr>
      </w:pPr>
    </w:p>
    <w:p w14:paraId="6AEE467A" w14:textId="77777777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5.3 Разработка модулей и интеграции</w:t>
      </w:r>
    </w:p>
    <w:p w14:paraId="52129900" w14:textId="77777777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 данном этапе производится:</w:t>
      </w:r>
    </w:p>
    <w:p w14:paraId="2E847762" w14:textId="77777777" w:rsidR="002676AC" w:rsidRPr="007011A3" w:rsidRDefault="002676AC" w:rsidP="00765B8F">
      <w:pPr>
        <w:numPr>
          <w:ilvl w:val="0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отдельных модулей системы;</w:t>
      </w:r>
    </w:p>
    <w:p w14:paraId="2AE4B109" w14:textId="77777777" w:rsidR="002676AC" w:rsidRPr="007011A3" w:rsidRDefault="002676AC" w:rsidP="00765B8F">
      <w:pPr>
        <w:numPr>
          <w:ilvl w:val="0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Реализация функциональности подсистем:</w:t>
      </w:r>
    </w:p>
    <w:p w14:paraId="6D5BE0A1" w14:textId="77777777" w:rsidR="007011A3" w:rsidRDefault="002676AC" w:rsidP="00765B8F">
      <w:pPr>
        <w:numPr>
          <w:ilvl w:val="1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Учёт посещаемости;</w:t>
      </w:r>
    </w:p>
    <w:p w14:paraId="1C8C14EB" w14:textId="12AC0C2D" w:rsidR="002676AC" w:rsidRPr="007011A3" w:rsidRDefault="002676AC" w:rsidP="00765B8F">
      <w:pPr>
        <w:numPr>
          <w:ilvl w:val="1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Учёт заданий и бонусов;</w:t>
      </w:r>
    </w:p>
    <w:p w14:paraId="450B354A" w14:textId="77777777" w:rsidR="002676AC" w:rsidRPr="007011A3" w:rsidRDefault="002676AC" w:rsidP="00765B8F">
      <w:pPr>
        <w:numPr>
          <w:ilvl w:val="1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Отображение учебных материалов;</w:t>
      </w:r>
    </w:p>
    <w:p w14:paraId="09C11CDA" w14:textId="77777777" w:rsidR="002676AC" w:rsidRPr="007011A3" w:rsidRDefault="002676AC" w:rsidP="00765B8F">
      <w:pPr>
        <w:numPr>
          <w:ilvl w:val="1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Авторизация и защита данных;</w:t>
      </w:r>
    </w:p>
    <w:p w14:paraId="507C9F47" w14:textId="77777777" w:rsidR="002676AC" w:rsidRPr="007011A3" w:rsidRDefault="002676AC" w:rsidP="00765B8F">
      <w:pPr>
        <w:numPr>
          <w:ilvl w:val="0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Интеграция модулей между собой;</w:t>
      </w:r>
    </w:p>
    <w:p w14:paraId="4C0471E0" w14:textId="77777777" w:rsidR="002676AC" w:rsidRPr="007011A3" w:rsidRDefault="002676AC" w:rsidP="00765B8F">
      <w:pPr>
        <w:numPr>
          <w:ilvl w:val="0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Реализация взаимодействия с БД.</w:t>
      </w:r>
    </w:p>
    <w:p w14:paraId="57F73697" w14:textId="66580586" w:rsidR="002676AC" w:rsidRPr="007011A3" w:rsidRDefault="002676AC" w:rsidP="00765B8F">
      <w:pPr>
        <w:numPr>
          <w:ilvl w:val="0"/>
          <w:numId w:val="3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методических материалов к урокам и их интерграция в приложение.</w:t>
      </w:r>
    </w:p>
    <w:p w14:paraId="604DB258" w14:textId="20EC5E51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Срок выполнения: 6 недель. </w:t>
      </w:r>
    </w:p>
    <w:p w14:paraId="41F629DA" w14:textId="1FBFD0BB" w:rsidR="002676AC" w:rsidRPr="007011A3" w:rsidRDefault="002676AC" w:rsidP="002676AC">
      <w:pPr>
        <w:rPr>
          <w:rFonts w:cs="Times New Roman"/>
          <w:szCs w:val="28"/>
          <w:lang w:val="ru-RU"/>
        </w:rPr>
      </w:pPr>
    </w:p>
    <w:p w14:paraId="1BB078B9" w14:textId="77777777" w:rsidR="002676AC" w:rsidRPr="007011A3" w:rsidRDefault="004C34CD" w:rsidP="002676A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 w14:anchorId="410E49F3">
          <v:rect id="_x0000_i1026" style="width:0;height:1.5pt" o:hralign="center" o:hrstd="t" o:hr="t" fillcolor="#a0a0a0" stroked="f"/>
        </w:pict>
      </w:r>
    </w:p>
    <w:p w14:paraId="5C141398" w14:textId="77777777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5.4 Тестирование и исправление ошибок</w:t>
      </w:r>
    </w:p>
    <w:p w14:paraId="09408584" w14:textId="77777777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 этапе тестирования осуществляется:</w:t>
      </w:r>
    </w:p>
    <w:p w14:paraId="0B4EBD86" w14:textId="77777777" w:rsidR="002676AC" w:rsidRPr="007011A3" w:rsidRDefault="002676AC" w:rsidP="00765B8F">
      <w:pPr>
        <w:pStyle w:val="ae"/>
        <w:numPr>
          <w:ilvl w:val="0"/>
          <w:numId w:val="3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Проведение модульного тестирования;</w:t>
      </w:r>
    </w:p>
    <w:p w14:paraId="66C9635E" w14:textId="77777777" w:rsidR="002676AC" w:rsidRPr="007011A3" w:rsidRDefault="002676AC" w:rsidP="00765B8F">
      <w:pPr>
        <w:pStyle w:val="ae"/>
        <w:numPr>
          <w:ilvl w:val="0"/>
          <w:numId w:val="3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Проведение интеграционного тестирования;</w:t>
      </w:r>
    </w:p>
    <w:p w14:paraId="56F5F4FF" w14:textId="77777777" w:rsidR="002676AC" w:rsidRPr="007011A3" w:rsidRDefault="002676AC" w:rsidP="00765B8F">
      <w:pPr>
        <w:pStyle w:val="ae"/>
        <w:numPr>
          <w:ilvl w:val="0"/>
          <w:numId w:val="3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корректности функционирования всех подсистем;</w:t>
      </w:r>
    </w:p>
    <w:p w14:paraId="34C4D166" w14:textId="77777777" w:rsidR="002676AC" w:rsidRPr="007011A3" w:rsidRDefault="002676AC" w:rsidP="00765B8F">
      <w:pPr>
        <w:pStyle w:val="ae"/>
        <w:numPr>
          <w:ilvl w:val="0"/>
          <w:numId w:val="3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Исправление найденных ошибок;</w:t>
      </w:r>
    </w:p>
    <w:p w14:paraId="7DA20C12" w14:textId="77777777" w:rsidR="002676AC" w:rsidRPr="007011A3" w:rsidRDefault="002676AC" w:rsidP="00765B8F">
      <w:pPr>
        <w:pStyle w:val="ae"/>
        <w:numPr>
          <w:ilvl w:val="0"/>
          <w:numId w:val="3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Проведение итогового функционального тестирования.</w:t>
      </w:r>
    </w:p>
    <w:p w14:paraId="4CB5FC75" w14:textId="72B1C3B9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Срок выполнения: 1 неделя.</w:t>
      </w:r>
    </w:p>
    <w:p w14:paraId="7CA30053" w14:textId="77777777" w:rsidR="002676AC" w:rsidRPr="007011A3" w:rsidRDefault="004C34CD" w:rsidP="002676A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 w14:anchorId="5C37BA81">
          <v:rect id="_x0000_i1027" style="width:0;height:1.5pt" o:hralign="center" o:hrstd="t" o:hr="t" fillcolor="#a0a0a0" stroked="f"/>
        </w:pict>
      </w:r>
    </w:p>
    <w:p w14:paraId="1450589B" w14:textId="77777777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5.5 Внедрение и обучение пользователей</w:t>
      </w:r>
    </w:p>
    <w:p w14:paraId="6963EDE0" w14:textId="77777777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 данном этапе проводится:</w:t>
      </w:r>
    </w:p>
    <w:p w14:paraId="39A993BA" w14:textId="77777777" w:rsidR="002676AC" w:rsidRPr="007011A3" w:rsidRDefault="002676AC" w:rsidP="00765B8F">
      <w:pPr>
        <w:numPr>
          <w:ilvl w:val="0"/>
          <w:numId w:val="1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Развёртывание системы на рабочем окружении;</w:t>
      </w:r>
    </w:p>
    <w:p w14:paraId="399508E2" w14:textId="77777777" w:rsidR="002676AC" w:rsidRPr="007011A3" w:rsidRDefault="002676AC" w:rsidP="00765B8F">
      <w:pPr>
        <w:numPr>
          <w:ilvl w:val="0"/>
          <w:numId w:val="1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Обучение преподавателей и пользователей работе с системой;</w:t>
      </w:r>
    </w:p>
    <w:p w14:paraId="2582966D" w14:textId="77777777" w:rsidR="002676AC" w:rsidRPr="007011A3" w:rsidRDefault="002676AC" w:rsidP="00765B8F">
      <w:pPr>
        <w:numPr>
          <w:ilvl w:val="0"/>
          <w:numId w:val="1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Подготовка руководств пользователя.</w:t>
      </w:r>
    </w:p>
    <w:p w14:paraId="1DD1A2A6" w14:textId="6676D822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Срок выполнения: 1 день.</w:t>
      </w:r>
    </w:p>
    <w:p w14:paraId="0E5985FC" w14:textId="7AB165B3" w:rsidR="002676AC" w:rsidRPr="007011A3" w:rsidRDefault="002676AC" w:rsidP="002676AC">
      <w:pPr>
        <w:rPr>
          <w:rFonts w:cs="Times New Roman"/>
          <w:szCs w:val="28"/>
          <w:lang w:val="ru-RU"/>
        </w:rPr>
      </w:pPr>
    </w:p>
    <w:p w14:paraId="1B75D98F" w14:textId="77777777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5.6 Сопровождение и поддержка</w:t>
      </w:r>
    </w:p>
    <w:p w14:paraId="13280198" w14:textId="77777777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После внедрения системы осуществляется:</w:t>
      </w:r>
    </w:p>
    <w:p w14:paraId="00D1D201" w14:textId="77777777" w:rsidR="002676AC" w:rsidRPr="007011A3" w:rsidRDefault="002676AC" w:rsidP="00765B8F">
      <w:pPr>
        <w:pStyle w:val="ae"/>
        <w:numPr>
          <w:ilvl w:val="0"/>
          <w:numId w:val="3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Техническая поддержка пользователей;</w:t>
      </w:r>
    </w:p>
    <w:p w14:paraId="0C72232B" w14:textId="77777777" w:rsidR="002676AC" w:rsidRPr="007011A3" w:rsidRDefault="002676AC" w:rsidP="00765B8F">
      <w:pPr>
        <w:pStyle w:val="ae"/>
        <w:numPr>
          <w:ilvl w:val="0"/>
          <w:numId w:val="3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Обновление и доработка системы при необходимости;</w:t>
      </w:r>
    </w:p>
    <w:p w14:paraId="11BBE1F2" w14:textId="77777777" w:rsidR="002676AC" w:rsidRPr="007011A3" w:rsidRDefault="002676AC" w:rsidP="00765B8F">
      <w:pPr>
        <w:pStyle w:val="ae"/>
        <w:numPr>
          <w:ilvl w:val="0"/>
          <w:numId w:val="3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Мониторинг стабильности работы системы;</w:t>
      </w:r>
    </w:p>
    <w:p w14:paraId="6FD7BE2A" w14:textId="77777777" w:rsidR="002676AC" w:rsidRPr="007011A3" w:rsidRDefault="002676AC" w:rsidP="00765B8F">
      <w:pPr>
        <w:pStyle w:val="ae"/>
        <w:numPr>
          <w:ilvl w:val="0"/>
          <w:numId w:val="3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Реализация планов по модернизации и расширению функциональности.</w:t>
      </w:r>
    </w:p>
    <w:p w14:paraId="42A75120" w14:textId="53944895" w:rsidR="002676AC" w:rsidRPr="007011A3" w:rsidRDefault="002676AC" w:rsidP="002676A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Срок выполнения: </w:t>
      </w:r>
      <w:r w:rsidR="007011A3">
        <w:rPr>
          <w:rFonts w:cs="Times New Roman"/>
          <w:szCs w:val="28"/>
          <w:lang w:val="ru-RU"/>
        </w:rPr>
        <w:t>о</w:t>
      </w:r>
      <w:r w:rsidRPr="007011A3">
        <w:rPr>
          <w:rFonts w:cs="Times New Roman"/>
          <w:szCs w:val="28"/>
          <w:lang w:val="ru-RU"/>
        </w:rPr>
        <w:t xml:space="preserve">пционально, на основании </w:t>
      </w:r>
      <w:r w:rsidR="00D80F4A" w:rsidRPr="007011A3">
        <w:rPr>
          <w:rFonts w:cs="Times New Roman"/>
          <w:szCs w:val="28"/>
          <w:lang w:val="ru-RU"/>
        </w:rPr>
        <w:t>успешности системы и целесообразности ее использования</w:t>
      </w:r>
      <w:r w:rsidRPr="007011A3">
        <w:rPr>
          <w:rFonts w:cs="Times New Roman"/>
          <w:szCs w:val="28"/>
          <w:lang w:val="ru-RU"/>
        </w:rPr>
        <w:t>.</w:t>
      </w:r>
    </w:p>
    <w:p w14:paraId="27DFFE3C" w14:textId="3DF5915E" w:rsidR="002676AC" w:rsidRPr="007011A3" w:rsidRDefault="002676AC" w:rsidP="002676AC">
      <w:pPr>
        <w:rPr>
          <w:rFonts w:cs="Times New Roman"/>
          <w:szCs w:val="28"/>
          <w:lang w:val="ru-RU"/>
        </w:rPr>
      </w:pPr>
    </w:p>
    <w:p w14:paraId="572913D2" w14:textId="77777777" w:rsidR="002676AC" w:rsidRPr="007011A3" w:rsidRDefault="002676AC" w:rsidP="002676A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Итоговая таблица сроков выполнения этапов: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5455"/>
        <w:gridCol w:w="2357"/>
      </w:tblGrid>
      <w:tr w:rsidR="002676AC" w:rsidRPr="007011A3" w14:paraId="3D63E082" w14:textId="77777777" w:rsidTr="002676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A38D4" w14:textId="77777777" w:rsidR="002676AC" w:rsidRPr="007011A3" w:rsidRDefault="002676AC" w:rsidP="002676A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14:paraId="7D92F92D" w14:textId="77777777" w:rsidR="002676AC" w:rsidRPr="007011A3" w:rsidRDefault="002676AC" w:rsidP="002676A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Этап работ</w:t>
            </w:r>
          </w:p>
        </w:tc>
        <w:tc>
          <w:tcPr>
            <w:tcW w:w="0" w:type="auto"/>
            <w:vAlign w:val="center"/>
            <w:hideMark/>
          </w:tcPr>
          <w:p w14:paraId="0A6E1D3A" w14:textId="77777777" w:rsidR="002676AC" w:rsidRPr="007011A3" w:rsidRDefault="002676AC" w:rsidP="002676A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Срок выполнения</w:t>
            </w:r>
          </w:p>
        </w:tc>
      </w:tr>
      <w:tr w:rsidR="002676AC" w:rsidRPr="007011A3" w14:paraId="09AA2FCB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8BC09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4272D2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Подготовка к разработке (сбор требований, ТЗ)</w:t>
            </w:r>
          </w:p>
        </w:tc>
        <w:tc>
          <w:tcPr>
            <w:tcW w:w="0" w:type="auto"/>
            <w:vAlign w:val="center"/>
            <w:hideMark/>
          </w:tcPr>
          <w:p w14:paraId="373BBC0E" w14:textId="1D59EC9E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2 месяца</w:t>
            </w:r>
          </w:p>
        </w:tc>
      </w:tr>
      <w:tr w:rsidR="002676AC" w:rsidRPr="007011A3" w14:paraId="54D918A6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35E4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38600B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Проектирование архитектуры и интерфейсов</w:t>
            </w:r>
          </w:p>
        </w:tc>
        <w:tc>
          <w:tcPr>
            <w:tcW w:w="0" w:type="auto"/>
            <w:vAlign w:val="center"/>
            <w:hideMark/>
          </w:tcPr>
          <w:p w14:paraId="66C95545" w14:textId="0046C15D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1 неделя</w:t>
            </w:r>
          </w:p>
        </w:tc>
      </w:tr>
      <w:tr w:rsidR="002676AC" w:rsidRPr="007011A3" w14:paraId="014BFC51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7751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551E30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Разработка модулей и интеграции</w:t>
            </w:r>
          </w:p>
        </w:tc>
        <w:tc>
          <w:tcPr>
            <w:tcW w:w="0" w:type="auto"/>
            <w:vAlign w:val="center"/>
            <w:hideMark/>
          </w:tcPr>
          <w:p w14:paraId="5F740761" w14:textId="224859BF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8 недель</w:t>
            </w:r>
          </w:p>
        </w:tc>
      </w:tr>
      <w:tr w:rsidR="002676AC" w:rsidRPr="007011A3" w14:paraId="55B35D59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B6E5D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65D5CE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Тестирование и исправление ошибок</w:t>
            </w:r>
          </w:p>
        </w:tc>
        <w:tc>
          <w:tcPr>
            <w:tcW w:w="0" w:type="auto"/>
            <w:vAlign w:val="center"/>
            <w:hideMark/>
          </w:tcPr>
          <w:p w14:paraId="4BC813FB" w14:textId="44D23DA0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1 неделя</w:t>
            </w:r>
          </w:p>
        </w:tc>
      </w:tr>
      <w:tr w:rsidR="002676AC" w:rsidRPr="007011A3" w14:paraId="5AB0E959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FF04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141491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Внедрение и обучение пользователей</w:t>
            </w:r>
          </w:p>
        </w:tc>
        <w:tc>
          <w:tcPr>
            <w:tcW w:w="0" w:type="auto"/>
            <w:vAlign w:val="center"/>
            <w:hideMark/>
          </w:tcPr>
          <w:p w14:paraId="4D65EFE4" w14:textId="78F34E80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1 день</w:t>
            </w:r>
          </w:p>
        </w:tc>
      </w:tr>
      <w:tr w:rsidR="002676AC" w:rsidRPr="007011A3" w14:paraId="40A0B964" w14:textId="77777777" w:rsidTr="00267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EE45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0265BF56" w14:textId="77777777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Сопровождение и поддержка</w:t>
            </w:r>
          </w:p>
        </w:tc>
        <w:tc>
          <w:tcPr>
            <w:tcW w:w="0" w:type="auto"/>
            <w:vAlign w:val="center"/>
            <w:hideMark/>
          </w:tcPr>
          <w:p w14:paraId="1469F9CC" w14:textId="7C827706" w:rsidR="002676AC" w:rsidRPr="007011A3" w:rsidRDefault="002676AC" w:rsidP="002676A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Опционально</w:t>
            </w:r>
          </w:p>
        </w:tc>
      </w:tr>
    </w:tbl>
    <w:p w14:paraId="7BDBBFBE" w14:textId="547F2E55" w:rsidR="002676AC" w:rsidRPr="007011A3" w:rsidRDefault="002676AC" w:rsidP="002676AC">
      <w:pPr>
        <w:rPr>
          <w:rFonts w:cs="Times New Roman"/>
          <w:szCs w:val="28"/>
          <w:lang w:val="ru-RU"/>
        </w:rPr>
      </w:pPr>
    </w:p>
    <w:p w14:paraId="1943F9F3" w14:textId="6D6D415A" w:rsidR="0087002A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 xml:space="preserve">6. Порядок разработки </w:t>
      </w:r>
      <w:r w:rsidR="00E545E7" w:rsidRPr="007011A3">
        <w:rPr>
          <w:rFonts w:ascii="Times New Roman" w:hAnsi="Times New Roman" w:cs="Times New Roman"/>
          <w:lang w:val="ru-RU"/>
        </w:rPr>
        <w:t>приложения</w:t>
      </w:r>
    </w:p>
    <w:p w14:paraId="199E14BE" w14:textId="77777777" w:rsidR="00D80F4A" w:rsidRPr="007011A3" w:rsidRDefault="00D80F4A" w:rsidP="00D80F4A">
      <w:pPr>
        <w:ind w:firstLine="72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автоматизированной системы осуществляется в соответствии с ГОСТ 34.601–90 и включает в себя последовательное прохождение следующих стадий:</w:t>
      </w:r>
    </w:p>
    <w:p w14:paraId="608E73B8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6.1 Организация разработки АС</w:t>
      </w:r>
    </w:p>
    <w:p w14:paraId="53FA4A9C" w14:textId="77777777" w:rsidR="00D80F4A" w:rsidRPr="007011A3" w:rsidRDefault="00D80F4A" w:rsidP="00D80F4A">
      <w:pPr>
        <w:ind w:firstLine="72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автоматизированной системы организуется по этапам, каждый из которых предусматривает подготовку соответствующей документации и проведение согласований с заказчиком.</w:t>
      </w:r>
    </w:p>
    <w:p w14:paraId="440D2AAC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ведется по следующим стадиям:</w:t>
      </w:r>
    </w:p>
    <w:p w14:paraId="482AE6D2" w14:textId="77777777" w:rsidR="00D80F4A" w:rsidRPr="007011A3" w:rsidRDefault="00D80F4A" w:rsidP="00765B8F">
      <w:pPr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Подготовка и утверждение технического задания.</w:t>
      </w:r>
    </w:p>
    <w:p w14:paraId="30E5D411" w14:textId="77777777" w:rsidR="00D80F4A" w:rsidRPr="007011A3" w:rsidRDefault="00D80F4A" w:rsidP="00765B8F">
      <w:pPr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Создание работающего прототипа системы.</w:t>
      </w:r>
    </w:p>
    <w:p w14:paraId="7C05587A" w14:textId="77777777" w:rsidR="00D80F4A" w:rsidRPr="007011A3" w:rsidRDefault="00D80F4A" w:rsidP="00765B8F">
      <w:pPr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Доработка прототипа с учётом замечаний и предложений заказчика.</w:t>
      </w:r>
    </w:p>
    <w:p w14:paraId="74204B62" w14:textId="77777777" w:rsidR="00D80F4A" w:rsidRPr="007011A3" w:rsidRDefault="00D80F4A" w:rsidP="00765B8F">
      <w:pPr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рабочей документации.</w:t>
      </w:r>
    </w:p>
    <w:p w14:paraId="15F8F39A" w14:textId="77777777" w:rsidR="00D80F4A" w:rsidRPr="007011A3" w:rsidRDefault="00D80F4A" w:rsidP="00765B8F">
      <w:pPr>
        <w:numPr>
          <w:ilvl w:val="0"/>
          <w:numId w:val="1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Ввод системы в действие.</w:t>
      </w:r>
    </w:p>
    <w:p w14:paraId="0AA61E4F" w14:textId="3E5E2D1D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21E57B7E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6.2 Перечень документов и исходных данных для разработки АС</w:t>
      </w:r>
    </w:p>
    <w:p w14:paraId="7BBF4C7D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Для разработки системы используются следующие исходные данные и документы:</w:t>
      </w:r>
    </w:p>
    <w:p w14:paraId="4265E319" w14:textId="06AADE32" w:rsidR="00D80F4A" w:rsidRPr="007011A3" w:rsidRDefault="00D80F4A" w:rsidP="00765B8F">
      <w:pPr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Требования заказчика;</w:t>
      </w:r>
    </w:p>
    <w:p w14:paraId="59C6073A" w14:textId="77777777" w:rsidR="00D80F4A" w:rsidRPr="007011A3" w:rsidRDefault="00D80F4A" w:rsidP="00765B8F">
      <w:pPr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Материалы по предметной области;</w:t>
      </w:r>
    </w:p>
    <w:p w14:paraId="1D103169" w14:textId="77777777" w:rsidR="00D80F4A" w:rsidRPr="007011A3" w:rsidRDefault="00D80F4A" w:rsidP="00765B8F">
      <w:pPr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Нормативные документы и стандарты;</w:t>
      </w:r>
    </w:p>
    <w:p w14:paraId="11444DDB" w14:textId="77777777" w:rsidR="00D80F4A" w:rsidRPr="007011A3" w:rsidRDefault="00D80F4A" w:rsidP="00765B8F">
      <w:pPr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Методические материалы по разработке аналогичных систем;</w:t>
      </w:r>
    </w:p>
    <w:p w14:paraId="046B93B1" w14:textId="77777777" w:rsidR="00D80F4A" w:rsidRPr="007011A3" w:rsidRDefault="00D80F4A" w:rsidP="00765B8F">
      <w:pPr>
        <w:numPr>
          <w:ilvl w:val="0"/>
          <w:numId w:val="1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Техническое задание на создание системы.</w:t>
      </w:r>
    </w:p>
    <w:p w14:paraId="2E0DAB91" w14:textId="5A35006D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5D7BB157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6.3 Перечень документов по окончании этапов работ</w:t>
      </w:r>
    </w:p>
    <w:p w14:paraId="6D4F445F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 завершению каждого этапа разрабатываются и предъявляются следующие документы: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187"/>
      </w:tblGrid>
      <w:tr w:rsidR="00D80F4A" w:rsidRPr="007011A3" w14:paraId="09D393C4" w14:textId="77777777" w:rsidTr="00D80F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EF4B0" w14:textId="77777777" w:rsidR="00D80F4A" w:rsidRPr="007011A3" w:rsidRDefault="00D80F4A" w:rsidP="00D80F4A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Этап разработки</w:t>
            </w:r>
          </w:p>
        </w:tc>
        <w:tc>
          <w:tcPr>
            <w:tcW w:w="0" w:type="auto"/>
            <w:vAlign w:val="center"/>
            <w:hideMark/>
          </w:tcPr>
          <w:p w14:paraId="13FDC74D" w14:textId="77777777" w:rsidR="00D80F4A" w:rsidRPr="007011A3" w:rsidRDefault="00D80F4A" w:rsidP="00D80F4A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Документация</w:t>
            </w:r>
          </w:p>
        </w:tc>
      </w:tr>
      <w:tr w:rsidR="00D80F4A" w:rsidRPr="004C34CD" w14:paraId="16B50C78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81ED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Техническое задание</w:t>
            </w:r>
          </w:p>
        </w:tc>
        <w:tc>
          <w:tcPr>
            <w:tcW w:w="0" w:type="auto"/>
            <w:vAlign w:val="center"/>
            <w:hideMark/>
          </w:tcPr>
          <w:p w14:paraId="50FD0BA8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Документ "Техническое задание на разработку АС"</w:t>
            </w:r>
          </w:p>
        </w:tc>
      </w:tr>
      <w:tr w:rsidR="00D80F4A" w:rsidRPr="004C34CD" w14:paraId="215522CD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024E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Работающий прототип</w:t>
            </w:r>
          </w:p>
        </w:tc>
        <w:tc>
          <w:tcPr>
            <w:tcW w:w="0" w:type="auto"/>
            <w:vAlign w:val="center"/>
            <w:hideMark/>
          </w:tcPr>
          <w:p w14:paraId="73E13257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Презентация прототипа, акт приемки работ</w:t>
            </w:r>
          </w:p>
        </w:tc>
      </w:tr>
      <w:tr w:rsidR="00D80F4A" w:rsidRPr="004C34CD" w14:paraId="0842D89E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DB3A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Доработка системы</w:t>
            </w:r>
          </w:p>
        </w:tc>
        <w:tc>
          <w:tcPr>
            <w:tcW w:w="0" w:type="auto"/>
            <w:vAlign w:val="center"/>
            <w:hideMark/>
          </w:tcPr>
          <w:p w14:paraId="52FB2838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Отчёт по результатам согласования и доработки</w:t>
            </w:r>
          </w:p>
        </w:tc>
      </w:tr>
      <w:tr w:rsidR="00D80F4A" w:rsidRPr="004C34CD" w14:paraId="6261E466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EAF0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Рабочая документация</w:t>
            </w:r>
          </w:p>
        </w:tc>
        <w:tc>
          <w:tcPr>
            <w:tcW w:w="0" w:type="auto"/>
            <w:vAlign w:val="center"/>
            <w:hideMark/>
          </w:tcPr>
          <w:p w14:paraId="5E4D9BE1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Инструкция пользователя, техническое описание системы</w:t>
            </w:r>
          </w:p>
        </w:tc>
      </w:tr>
      <w:tr w:rsidR="00D80F4A" w:rsidRPr="004C34CD" w14:paraId="6BBA38D4" w14:textId="77777777" w:rsidTr="00D8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F8D7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Ввод в действие</w:t>
            </w:r>
          </w:p>
        </w:tc>
        <w:tc>
          <w:tcPr>
            <w:tcW w:w="0" w:type="auto"/>
            <w:vAlign w:val="center"/>
            <w:hideMark/>
          </w:tcPr>
          <w:p w14:paraId="41EE3D80" w14:textId="77777777" w:rsidR="00D80F4A" w:rsidRPr="007011A3" w:rsidRDefault="00D80F4A" w:rsidP="00D80F4A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Акт ввода системы в эксплуатацию, программа и методика испытаний</w:t>
            </w:r>
          </w:p>
        </w:tc>
      </w:tr>
    </w:tbl>
    <w:p w14:paraId="62231B58" w14:textId="5D59D45E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77DCE265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6.4 Порядок проведения экспертизы технической документации</w:t>
      </w:r>
    </w:p>
    <w:p w14:paraId="6FE63E51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и экспертиза технической документации осуществляется на каждом этапе разработки. Документы передаются на согласование заказчику, после чего при необходимости дорабатываются с учётом замечаний. Итоговые документы утверждаются руководителем проекта и заказчиком.</w:t>
      </w:r>
    </w:p>
    <w:p w14:paraId="6EF18C8E" w14:textId="23A71EEB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43AA096A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lastRenderedPageBreak/>
        <w:t>6.5 Перечень макетов и порядок их разработки</w:t>
      </w:r>
    </w:p>
    <w:p w14:paraId="6D37FBA6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Макеты в рамках разработки представляют собой:</w:t>
      </w:r>
    </w:p>
    <w:p w14:paraId="17BE0ED6" w14:textId="77777777" w:rsidR="00D80F4A" w:rsidRPr="007011A3" w:rsidRDefault="00D80F4A" w:rsidP="00F538ED">
      <w:pPr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Интерфейсные прототипы пользовательских экранов;</w:t>
      </w:r>
    </w:p>
    <w:p w14:paraId="714BE136" w14:textId="77777777" w:rsidR="00D80F4A" w:rsidRPr="007011A3" w:rsidRDefault="00D80F4A" w:rsidP="00F538ED">
      <w:pPr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Примеры отчётов и аналитических данных.</w:t>
      </w:r>
    </w:p>
    <w:p w14:paraId="070BBAAC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Макеты разрабатываются на этапе создания прототипа системы, предоставляются заказчику для согласования и тестирования. Испытания макетов осуществляются на тестовых данных.</w:t>
      </w:r>
    </w:p>
    <w:p w14:paraId="68051B3E" w14:textId="358753D0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26F313A9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6.6 Порядок разработки плана совместных работ по разработке АС</w:t>
      </w:r>
    </w:p>
    <w:p w14:paraId="5645F0B7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План совместных работ разрабатывается на этапе подготовки технического задания и согласуется с заказчиком. В плане отражаются сроки, ответственные исполнители, этапы и контрольные точки проекта.</w:t>
      </w:r>
    </w:p>
    <w:p w14:paraId="543090C5" w14:textId="7A65FC27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662EABCF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6.7 Порядок разработки программы работ по стандартизации</w:t>
      </w:r>
    </w:p>
    <w:p w14:paraId="278200AA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Программа работ по стандартизации включает в себя использование действующих государственных стандартов:</w:t>
      </w:r>
    </w:p>
    <w:p w14:paraId="416032C7" w14:textId="77777777" w:rsidR="00D80F4A" w:rsidRPr="007011A3" w:rsidRDefault="00D80F4A" w:rsidP="00765B8F">
      <w:pPr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ГОСТ 34.601–90;</w:t>
      </w:r>
    </w:p>
    <w:p w14:paraId="2288DEE7" w14:textId="77777777" w:rsidR="00D80F4A" w:rsidRPr="007011A3" w:rsidRDefault="00D80F4A" w:rsidP="00765B8F">
      <w:pPr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ГОСТ 19.201–78;</w:t>
      </w:r>
    </w:p>
    <w:p w14:paraId="77DBF8E4" w14:textId="77777777" w:rsidR="00D80F4A" w:rsidRPr="007011A3" w:rsidRDefault="00D80F4A" w:rsidP="00765B8F">
      <w:pPr>
        <w:numPr>
          <w:ilvl w:val="0"/>
          <w:numId w:val="1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Общие стандарты проектирования программного обеспечения.</w:t>
      </w:r>
    </w:p>
    <w:p w14:paraId="4CE82CC7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Программа согласовывается с заказчиком на этапе подготовки рабочей документации.</w:t>
      </w:r>
    </w:p>
    <w:p w14:paraId="020AA224" w14:textId="77777777" w:rsidR="00D80F4A" w:rsidRPr="007011A3" w:rsidRDefault="004C34CD" w:rsidP="00D80F4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 w14:anchorId="3F5F5951">
          <v:rect id="_x0000_i1028" style="width:0;height:1.5pt" o:hralign="center" o:hrstd="t" o:hr="t" fillcolor="#a0a0a0" stroked="f"/>
        </w:pict>
      </w:r>
    </w:p>
    <w:p w14:paraId="6CFAFC5E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6.8 Требования к гарантийным обязательствам разработчика</w:t>
      </w:r>
    </w:p>
    <w:p w14:paraId="73B09251" w14:textId="4EC20EC5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Разработчик обязуется обеспечить гарантийную поддержку системы в течение первого месяца после ввода её в эксплуатацию. Гарантийная поддержка включает:</w:t>
      </w:r>
    </w:p>
    <w:p w14:paraId="57EA1B0B" w14:textId="77777777" w:rsidR="00D80F4A" w:rsidRPr="007011A3" w:rsidRDefault="00D80F4A" w:rsidP="00765B8F">
      <w:pPr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Исправление выявленных ошибок;</w:t>
      </w:r>
    </w:p>
    <w:p w14:paraId="4B1C6B4F" w14:textId="77777777" w:rsidR="00D80F4A" w:rsidRPr="007011A3" w:rsidRDefault="00D80F4A" w:rsidP="00765B8F">
      <w:pPr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Консультации пользователей;</w:t>
      </w:r>
    </w:p>
    <w:p w14:paraId="1C4D8846" w14:textId="77777777" w:rsidR="00D80F4A" w:rsidRPr="007011A3" w:rsidRDefault="00D80F4A" w:rsidP="00765B8F">
      <w:pPr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Обновление системы при необходимости.</w:t>
      </w:r>
    </w:p>
    <w:p w14:paraId="65719F59" w14:textId="3CC55BF8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52FB02D5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6.9 Порядок проведения технико-экономической оценки разработки АС</w:t>
      </w:r>
    </w:p>
    <w:p w14:paraId="02A875A2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Технико-экономическая оценка разработки производится по следующим показателям:</w:t>
      </w:r>
    </w:p>
    <w:p w14:paraId="13B56993" w14:textId="77777777" w:rsidR="00D80F4A" w:rsidRPr="007011A3" w:rsidRDefault="00D80F4A" w:rsidP="00765B8F">
      <w:pPr>
        <w:numPr>
          <w:ilvl w:val="0"/>
          <w:numId w:val="2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Затраты на разработку системы;</w:t>
      </w:r>
    </w:p>
    <w:p w14:paraId="319FD5D7" w14:textId="77777777" w:rsidR="00D80F4A" w:rsidRPr="007011A3" w:rsidRDefault="00D80F4A" w:rsidP="00765B8F">
      <w:pPr>
        <w:numPr>
          <w:ilvl w:val="0"/>
          <w:numId w:val="2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Экономия времени и ресурсов при использовании системы;</w:t>
      </w:r>
    </w:p>
    <w:p w14:paraId="5BDB74BE" w14:textId="77777777" w:rsidR="00D80F4A" w:rsidRPr="007011A3" w:rsidRDefault="00D80F4A" w:rsidP="00765B8F">
      <w:pPr>
        <w:numPr>
          <w:ilvl w:val="0"/>
          <w:numId w:val="2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Ожидаемая эффективность внедрения;</w:t>
      </w:r>
    </w:p>
    <w:p w14:paraId="0D1A7C7C" w14:textId="77777777" w:rsidR="00D80F4A" w:rsidRPr="007011A3" w:rsidRDefault="00D80F4A" w:rsidP="00765B8F">
      <w:pPr>
        <w:numPr>
          <w:ilvl w:val="0"/>
          <w:numId w:val="2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Снижение ошибок при учёте посещаемости и бонусов.</w:t>
      </w:r>
    </w:p>
    <w:p w14:paraId="4C266442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Оценка проводится на этапе подготовки акта ввода системы в эксплуатацию.</w:t>
      </w:r>
    </w:p>
    <w:p w14:paraId="77E10F31" w14:textId="56F9808C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1010B521" w14:textId="77777777" w:rsidR="00D80F4A" w:rsidRPr="007011A3" w:rsidRDefault="00D80F4A" w:rsidP="00D80F4A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6.10 Программа метрологического, эргономического и надёжностного обеспечения</w:t>
      </w:r>
    </w:p>
    <w:p w14:paraId="6C015CDF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Разработка программы обеспечения надёжности, эргономики и метрологии осуществляется на этапе рабочей документации. В рамках программы учитываются:</w:t>
      </w:r>
    </w:p>
    <w:p w14:paraId="0B54C576" w14:textId="77777777" w:rsidR="00D80F4A" w:rsidRPr="007011A3" w:rsidRDefault="00D80F4A" w:rsidP="00765B8F">
      <w:pPr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Надёжность функционирования системы в различных условиях эксплуатации;</w:t>
      </w:r>
    </w:p>
    <w:p w14:paraId="4E27E974" w14:textId="77777777" w:rsidR="00D80F4A" w:rsidRPr="007011A3" w:rsidRDefault="00D80F4A" w:rsidP="00765B8F">
      <w:pPr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Удобство и понятность интерфейса для пользователей;</w:t>
      </w:r>
    </w:p>
    <w:p w14:paraId="6C33D9B6" w14:textId="77777777" w:rsidR="00D80F4A" w:rsidRPr="007011A3" w:rsidRDefault="00D80F4A" w:rsidP="00765B8F">
      <w:pPr>
        <w:numPr>
          <w:ilvl w:val="0"/>
          <w:numId w:val="2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Проверка корректности работы всех функций системы.</w:t>
      </w:r>
    </w:p>
    <w:p w14:paraId="1C33FB67" w14:textId="77777777" w:rsidR="00D80F4A" w:rsidRPr="007011A3" w:rsidRDefault="00D80F4A" w:rsidP="00D80F4A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Документация по этим программам согласуется с заказчиком на этапе подготовки системы к вводу в эксплуатацию.</w:t>
      </w:r>
    </w:p>
    <w:p w14:paraId="11BF64E7" w14:textId="089533F5" w:rsidR="00D80F4A" w:rsidRPr="007011A3" w:rsidRDefault="00D80F4A" w:rsidP="00D80F4A">
      <w:pPr>
        <w:rPr>
          <w:rFonts w:cs="Times New Roman"/>
          <w:szCs w:val="28"/>
          <w:lang w:val="ru-RU"/>
        </w:rPr>
      </w:pPr>
    </w:p>
    <w:p w14:paraId="40E11B96" w14:textId="0EB43D1E" w:rsidR="0087002A" w:rsidRPr="007011A3" w:rsidRDefault="00765B8F" w:rsidP="00765B8F">
      <w:pPr>
        <w:pStyle w:val="1"/>
        <w:numPr>
          <w:ilvl w:val="1"/>
          <w:numId w:val="21"/>
        </w:numPr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 xml:space="preserve">Порядок контроля и приёмки </w:t>
      </w:r>
      <w:r w:rsidR="00E545E7" w:rsidRPr="007011A3">
        <w:rPr>
          <w:rFonts w:ascii="Times New Roman" w:hAnsi="Times New Roman" w:cs="Times New Roman"/>
          <w:lang w:val="ru-RU"/>
        </w:rPr>
        <w:t>приложения</w:t>
      </w:r>
    </w:p>
    <w:p w14:paraId="47D37B3B" w14:textId="7777777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Контроль качества и приёмка автоматизированной системы осуществляются в несколько этапов и включают проведение различных видов испытаний и оформление соответствующей документации.</w:t>
      </w:r>
    </w:p>
    <w:p w14:paraId="172B5988" w14:textId="610DD372" w:rsidR="00D80F4A" w:rsidRPr="007011A3" w:rsidRDefault="00D80F4A" w:rsidP="00D80F4A">
      <w:pPr>
        <w:ind w:left="360"/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7.1 Виды, состав и методы испытаний</w:t>
      </w:r>
    </w:p>
    <w:p w14:paraId="75167ABD" w14:textId="7777777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Контроль автоматизированной системы включает следующие виды испытаний:</w:t>
      </w:r>
    </w:p>
    <w:p w14:paraId="7A6F97AC" w14:textId="77777777" w:rsidR="00D80F4A" w:rsidRPr="007011A3" w:rsidRDefault="00D80F4A" w:rsidP="00D80F4A">
      <w:pPr>
        <w:ind w:left="360"/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1. Текущий контроль на этапах разработки:</w:t>
      </w:r>
    </w:p>
    <w:p w14:paraId="261A9ACC" w14:textId="77777777" w:rsidR="00D80F4A" w:rsidRPr="007011A3" w:rsidRDefault="00D80F4A" w:rsidP="00765B8F">
      <w:pPr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корректности работы отдельных модулей;</w:t>
      </w:r>
    </w:p>
    <w:p w14:paraId="65B13A95" w14:textId="77777777" w:rsidR="00D80F4A" w:rsidRPr="007011A3" w:rsidRDefault="00D80F4A" w:rsidP="00765B8F">
      <w:pPr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интерфейсов и взаимодействия компонентов;</w:t>
      </w:r>
    </w:p>
    <w:p w14:paraId="5B2141FD" w14:textId="77777777" w:rsidR="00D80F4A" w:rsidRPr="007011A3" w:rsidRDefault="00D80F4A" w:rsidP="00765B8F">
      <w:pPr>
        <w:numPr>
          <w:ilvl w:val="0"/>
          <w:numId w:val="2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Внутреннее тестирование разработчиком.</w:t>
      </w:r>
    </w:p>
    <w:p w14:paraId="25ED7B47" w14:textId="7777777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Методы испытаний:</w:t>
      </w:r>
    </w:p>
    <w:p w14:paraId="229F09A5" w14:textId="77777777" w:rsidR="00D80F4A" w:rsidRPr="007011A3" w:rsidRDefault="00D80F4A" w:rsidP="00765B8F">
      <w:pPr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Модульное тестирование;</w:t>
      </w:r>
    </w:p>
    <w:p w14:paraId="4A41B0EB" w14:textId="77777777" w:rsidR="00D80F4A" w:rsidRPr="007011A3" w:rsidRDefault="00D80F4A" w:rsidP="00765B8F">
      <w:pPr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Интеграционное тестирование;</w:t>
      </w:r>
    </w:p>
    <w:p w14:paraId="552D0721" w14:textId="77777777" w:rsidR="00D80F4A" w:rsidRPr="007011A3" w:rsidRDefault="00D80F4A" w:rsidP="00765B8F">
      <w:pPr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Функциональное тестирование;</w:t>
      </w:r>
    </w:p>
    <w:p w14:paraId="3B775C13" w14:textId="77777777" w:rsidR="00D80F4A" w:rsidRPr="007011A3" w:rsidRDefault="00D80F4A" w:rsidP="00765B8F">
      <w:pPr>
        <w:numPr>
          <w:ilvl w:val="0"/>
          <w:numId w:val="2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на соответствие техническому заданию.</w:t>
      </w:r>
    </w:p>
    <w:p w14:paraId="6D140BA2" w14:textId="77777777" w:rsidR="00D80F4A" w:rsidRPr="007011A3" w:rsidRDefault="00D80F4A" w:rsidP="00D80F4A">
      <w:pPr>
        <w:ind w:left="360"/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2. Предварительная приёмка (опытная эксплуатация):</w:t>
      </w:r>
    </w:p>
    <w:p w14:paraId="350F31AD" w14:textId="77777777" w:rsidR="00D80F4A" w:rsidRPr="007011A3" w:rsidRDefault="00D80F4A" w:rsidP="00765B8F">
      <w:pPr>
        <w:numPr>
          <w:ilvl w:val="0"/>
          <w:numId w:val="2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системы в условиях, приближенных к реальной эксплуатации;</w:t>
      </w:r>
    </w:p>
    <w:p w14:paraId="22F17C03" w14:textId="77777777" w:rsidR="00D80F4A" w:rsidRPr="007011A3" w:rsidRDefault="00D80F4A" w:rsidP="00765B8F">
      <w:pPr>
        <w:numPr>
          <w:ilvl w:val="0"/>
          <w:numId w:val="2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стабильности и отказоустойчивости;</w:t>
      </w:r>
    </w:p>
    <w:p w14:paraId="252F417A" w14:textId="77777777" w:rsidR="00D80F4A" w:rsidRPr="007011A3" w:rsidRDefault="00D80F4A" w:rsidP="00765B8F">
      <w:pPr>
        <w:numPr>
          <w:ilvl w:val="0"/>
          <w:numId w:val="2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Проверка выполнения всех функций, указанных в техническом задании.</w:t>
      </w:r>
    </w:p>
    <w:p w14:paraId="20EFBC9D" w14:textId="7777777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Методы испытаний:</w:t>
      </w:r>
    </w:p>
    <w:p w14:paraId="28239DF7" w14:textId="77777777" w:rsidR="00D80F4A" w:rsidRPr="007011A3" w:rsidRDefault="00D80F4A" w:rsidP="00765B8F">
      <w:pPr>
        <w:numPr>
          <w:ilvl w:val="0"/>
          <w:numId w:val="2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Функциональные испытания;</w:t>
      </w:r>
    </w:p>
    <w:p w14:paraId="796FD8C8" w14:textId="77777777" w:rsidR="00D80F4A" w:rsidRPr="007011A3" w:rsidRDefault="00D80F4A" w:rsidP="00765B8F">
      <w:pPr>
        <w:numPr>
          <w:ilvl w:val="0"/>
          <w:numId w:val="2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Нагрузочные испытания;</w:t>
      </w:r>
    </w:p>
    <w:p w14:paraId="52DC5882" w14:textId="77777777" w:rsidR="00D80F4A" w:rsidRPr="007011A3" w:rsidRDefault="00D80F4A" w:rsidP="00765B8F">
      <w:pPr>
        <w:numPr>
          <w:ilvl w:val="0"/>
          <w:numId w:val="2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интерфейсов взаимодействия с CRM-системой.</w:t>
      </w:r>
    </w:p>
    <w:p w14:paraId="6A3C43C6" w14:textId="77777777" w:rsidR="00D80F4A" w:rsidRPr="007011A3" w:rsidRDefault="00D80F4A" w:rsidP="00D80F4A">
      <w:pPr>
        <w:ind w:left="360"/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3. Окончательная приёмка (контрольные испытания):</w:t>
      </w:r>
    </w:p>
    <w:p w14:paraId="2500E6E3" w14:textId="77777777" w:rsidR="00D80F4A" w:rsidRPr="007011A3" w:rsidRDefault="00D80F4A" w:rsidP="00765B8F">
      <w:pPr>
        <w:numPr>
          <w:ilvl w:val="0"/>
          <w:numId w:val="2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Проведение испытаний системы на рабочем окружении;</w:t>
      </w:r>
    </w:p>
    <w:p w14:paraId="2EA651C8" w14:textId="77777777" w:rsidR="00D80F4A" w:rsidRPr="007011A3" w:rsidRDefault="00D80F4A" w:rsidP="00765B8F">
      <w:pPr>
        <w:numPr>
          <w:ilvl w:val="0"/>
          <w:numId w:val="2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корректности ведения данных;</w:t>
      </w:r>
    </w:p>
    <w:p w14:paraId="3D9C2BCA" w14:textId="77777777" w:rsidR="00D80F4A" w:rsidRPr="007011A3" w:rsidRDefault="00D80F4A" w:rsidP="00765B8F">
      <w:pPr>
        <w:numPr>
          <w:ilvl w:val="0"/>
          <w:numId w:val="2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полноты и правильности пользовательской документации;</w:t>
      </w:r>
    </w:p>
    <w:p w14:paraId="2B48BED3" w14:textId="77777777" w:rsidR="00D80F4A" w:rsidRPr="007011A3" w:rsidRDefault="00D80F4A" w:rsidP="00765B8F">
      <w:pPr>
        <w:numPr>
          <w:ilvl w:val="0"/>
          <w:numId w:val="2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устранения ошибок, выявленных на предыдущих этапах.</w:t>
      </w:r>
    </w:p>
    <w:p w14:paraId="20CD6159" w14:textId="253AAC8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</w:p>
    <w:p w14:paraId="021C4BC2" w14:textId="3EC10E60" w:rsidR="00D80F4A" w:rsidRPr="007011A3" w:rsidRDefault="00D80F4A" w:rsidP="00D80F4A">
      <w:pPr>
        <w:ind w:left="360"/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7.2 Общие требования к приемке работ</w:t>
      </w:r>
    </w:p>
    <w:p w14:paraId="2BE74530" w14:textId="781BFC21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Приёмка работ осуществляется при наличии следующей документации:</w:t>
      </w:r>
    </w:p>
    <w:p w14:paraId="62561A07" w14:textId="77777777" w:rsidR="00D80F4A" w:rsidRPr="007011A3" w:rsidRDefault="00D80F4A" w:rsidP="00765B8F">
      <w:pPr>
        <w:numPr>
          <w:ilvl w:val="0"/>
          <w:numId w:val="2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Руководство пользователя;</w:t>
      </w:r>
    </w:p>
    <w:p w14:paraId="1C316559" w14:textId="77777777" w:rsidR="00D80F4A" w:rsidRPr="007011A3" w:rsidRDefault="00D80F4A" w:rsidP="00765B8F">
      <w:pPr>
        <w:numPr>
          <w:ilvl w:val="0"/>
          <w:numId w:val="2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Руководство администратора (при необходимости);</w:t>
      </w:r>
    </w:p>
    <w:p w14:paraId="4786DAE7" w14:textId="77777777" w:rsidR="00D80F4A" w:rsidRPr="007011A3" w:rsidRDefault="00D80F4A" w:rsidP="00765B8F">
      <w:pPr>
        <w:numPr>
          <w:ilvl w:val="0"/>
          <w:numId w:val="27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Акт приёмки-передачи работ;</w:t>
      </w:r>
    </w:p>
    <w:p w14:paraId="671E6F8A" w14:textId="64A481DC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Приёмочные испытания проводятся в установленные сроки с обязательным участием заказчика.</w:t>
      </w:r>
    </w:p>
    <w:p w14:paraId="15A9F68C" w14:textId="77777777" w:rsidR="00D80F4A" w:rsidRPr="007011A3" w:rsidRDefault="004C34CD" w:rsidP="00D80F4A">
      <w:pPr>
        <w:ind w:left="3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 w14:anchorId="08BF7809">
          <v:rect id="_x0000_i1029" style="width:0;height:1.5pt" o:hralign="center" o:hrstd="t" o:hr="t" fillcolor="#a0a0a0" stroked="f"/>
        </w:pict>
      </w:r>
    </w:p>
    <w:p w14:paraId="3464248A" w14:textId="3FADD355" w:rsidR="00D80F4A" w:rsidRPr="007011A3" w:rsidRDefault="00D80F4A" w:rsidP="00D80F4A">
      <w:pPr>
        <w:ind w:left="360"/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7.3 Порядок согласования и утверждения приемочной документации</w:t>
      </w:r>
    </w:p>
    <w:p w14:paraId="00DA8725" w14:textId="1616C923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 xml:space="preserve">Документация, подготовленная в ходе разработки и испытаний системы, передается на рассмотрение заказчику. </w:t>
      </w:r>
    </w:p>
    <w:p w14:paraId="5A7F5515" w14:textId="7777777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 случае выявления замечаний или недостатков осуществляется доработка системы с последующим повторным тестированием.</w:t>
      </w:r>
    </w:p>
    <w:p w14:paraId="61EFDAC6" w14:textId="1090FCB0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</w:p>
    <w:p w14:paraId="49A8C28F" w14:textId="6D8FCA2F" w:rsidR="00D80F4A" w:rsidRPr="007011A3" w:rsidRDefault="00D80F4A" w:rsidP="00D80F4A">
      <w:pPr>
        <w:ind w:left="360"/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7.4 Статус приёмочной комиссии</w:t>
      </w:r>
    </w:p>
    <w:p w14:paraId="6A3CBF9D" w14:textId="7777777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Приёмка автоматизированной системы осуществляется ведомственной приёмочной комиссией, сформированной заказчиком. В состав комиссии входят:</w:t>
      </w:r>
    </w:p>
    <w:p w14:paraId="378FD7CE" w14:textId="77777777" w:rsidR="00D80F4A" w:rsidRPr="007011A3" w:rsidRDefault="00D80F4A" w:rsidP="00765B8F">
      <w:pPr>
        <w:numPr>
          <w:ilvl w:val="0"/>
          <w:numId w:val="2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Руководитель проекта со стороны заказчика;</w:t>
      </w:r>
    </w:p>
    <w:p w14:paraId="2456D7A6" w14:textId="77777777" w:rsidR="00D80F4A" w:rsidRPr="007011A3" w:rsidRDefault="00D80F4A" w:rsidP="00765B8F">
      <w:pPr>
        <w:numPr>
          <w:ilvl w:val="0"/>
          <w:numId w:val="2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Представители технического отдела заказчика;</w:t>
      </w:r>
    </w:p>
    <w:p w14:paraId="329BBEAB" w14:textId="77777777" w:rsidR="00D80F4A" w:rsidRPr="007011A3" w:rsidRDefault="00D80F4A" w:rsidP="00765B8F">
      <w:pPr>
        <w:numPr>
          <w:ilvl w:val="0"/>
          <w:numId w:val="2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Представители разработчика системы;</w:t>
      </w:r>
    </w:p>
    <w:p w14:paraId="1BEE64EA" w14:textId="77777777" w:rsidR="00D80F4A" w:rsidRPr="007011A3" w:rsidRDefault="00D80F4A" w:rsidP="00765B8F">
      <w:pPr>
        <w:numPr>
          <w:ilvl w:val="0"/>
          <w:numId w:val="28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 необходимости — представители службы эксплуатации.</w:t>
      </w:r>
    </w:p>
    <w:p w14:paraId="0199B7FD" w14:textId="77777777" w:rsidR="00D80F4A" w:rsidRPr="007011A3" w:rsidRDefault="00D80F4A" w:rsidP="00D80F4A">
      <w:pPr>
        <w:ind w:left="360"/>
        <w:rPr>
          <w:rFonts w:cs="Times New Roman"/>
          <w:szCs w:val="28"/>
          <w:lang w:val="ru-RU"/>
        </w:rPr>
      </w:pPr>
    </w:p>
    <w:p w14:paraId="1B0C4CC6" w14:textId="77777777" w:rsidR="0087002A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>8. Требования к подготовке объекта к вводу в действие</w:t>
      </w:r>
    </w:p>
    <w:p w14:paraId="7B02D15C" w14:textId="4C2384DC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Для обеспечения успешного ввода приложения в эксплуатацию необходимо проведение комплекса мероприятий, направленных на подготовку объекта автоматизации, обучение персонала и создание условий, обеспечивающих корректное функционирование системы в соответствии с техническим заданием.</w:t>
      </w:r>
    </w:p>
    <w:p w14:paraId="3626B5F3" w14:textId="77777777" w:rsidR="001B508C" w:rsidRPr="007011A3" w:rsidRDefault="001B508C" w:rsidP="001B508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8.1 Создание условий функционирования объекта автоматизации</w:t>
      </w:r>
    </w:p>
    <w:p w14:paraId="061F0B1D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Перед вводом системы в действие должны быть выполнены следующие подготовительные мероприятия:</w:t>
      </w:r>
    </w:p>
    <w:p w14:paraId="6FFA1739" w14:textId="1111CD92" w:rsidR="001B508C" w:rsidRPr="007011A3" w:rsidRDefault="001B508C" w:rsidP="00765B8F">
      <w:pPr>
        <w:numPr>
          <w:ilvl w:val="0"/>
          <w:numId w:val="2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Подготовка необходимого технического оборудования (компьютеров и серверов, сетевой инфраструктуры при необходимости);</w:t>
      </w:r>
    </w:p>
    <w:p w14:paraId="6859CEAE" w14:textId="4D7F9D9C" w:rsidR="001B508C" w:rsidRPr="007011A3" w:rsidRDefault="001B508C" w:rsidP="00765B8F">
      <w:pPr>
        <w:numPr>
          <w:ilvl w:val="0"/>
          <w:numId w:val="2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Обеспечение наличия программного обеспечения, необходимого для работы приложения;</w:t>
      </w:r>
    </w:p>
    <w:p w14:paraId="585AD57B" w14:textId="77777777" w:rsidR="001B508C" w:rsidRPr="007011A3" w:rsidRDefault="001B508C" w:rsidP="00765B8F">
      <w:pPr>
        <w:numPr>
          <w:ilvl w:val="0"/>
          <w:numId w:val="2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Подготовка рабочей среды для эксплуатации системы;</w:t>
      </w:r>
    </w:p>
    <w:p w14:paraId="76750C2E" w14:textId="77777777" w:rsidR="001B508C" w:rsidRPr="007011A3" w:rsidRDefault="001B508C" w:rsidP="00765B8F">
      <w:pPr>
        <w:numPr>
          <w:ilvl w:val="0"/>
          <w:numId w:val="2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Создание учетных записей пользователей и настройка прав доступа;</w:t>
      </w:r>
    </w:p>
    <w:p w14:paraId="036144BD" w14:textId="77777777" w:rsidR="001B508C" w:rsidRPr="007011A3" w:rsidRDefault="001B508C" w:rsidP="00765B8F">
      <w:pPr>
        <w:numPr>
          <w:ilvl w:val="0"/>
          <w:numId w:val="29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готовности объекта автоматизации к работе с системой по всем техническим требованиям, изложенным в ТЗ.</w:t>
      </w:r>
    </w:p>
    <w:p w14:paraId="4596BC3C" w14:textId="36ED514A" w:rsidR="001B508C" w:rsidRPr="007011A3" w:rsidRDefault="001B508C" w:rsidP="001B508C">
      <w:pPr>
        <w:rPr>
          <w:rFonts w:cs="Times New Roman"/>
          <w:szCs w:val="28"/>
          <w:lang w:val="ru-RU"/>
        </w:rPr>
      </w:pPr>
    </w:p>
    <w:p w14:paraId="42C01EC4" w14:textId="77777777" w:rsidR="001B508C" w:rsidRPr="007011A3" w:rsidRDefault="001B508C" w:rsidP="001B508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8.2 Организационно-штатные мероприятия</w:t>
      </w:r>
    </w:p>
    <w:p w14:paraId="5F691E4B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Для корректного функционирования автоматизированной системы требуется:</w:t>
      </w:r>
    </w:p>
    <w:p w14:paraId="5EBBFBF6" w14:textId="77777777" w:rsidR="001B508C" w:rsidRPr="007011A3" w:rsidRDefault="001B508C" w:rsidP="00765B8F">
      <w:pPr>
        <w:numPr>
          <w:ilvl w:val="0"/>
          <w:numId w:val="3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Назначение ответственных сотрудников за сопровождение и эксплуатацию системы;</w:t>
      </w:r>
    </w:p>
    <w:p w14:paraId="6CBDE89A" w14:textId="77777777" w:rsidR="001B508C" w:rsidRPr="007011A3" w:rsidRDefault="001B508C" w:rsidP="00765B8F">
      <w:pPr>
        <w:numPr>
          <w:ilvl w:val="0"/>
          <w:numId w:val="3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Определение ролей пользователей и их обязанностей при работе с системой;</w:t>
      </w:r>
    </w:p>
    <w:p w14:paraId="4C914CC9" w14:textId="77777777" w:rsidR="001B508C" w:rsidRPr="007011A3" w:rsidRDefault="001B508C" w:rsidP="00765B8F">
      <w:pPr>
        <w:numPr>
          <w:ilvl w:val="0"/>
          <w:numId w:val="3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Подготовка внутренних инструкций и регламентов по эксплуатации системы;</w:t>
      </w:r>
    </w:p>
    <w:p w14:paraId="7D3BAA23" w14:textId="77777777" w:rsidR="001B508C" w:rsidRPr="007011A3" w:rsidRDefault="001B508C" w:rsidP="00765B8F">
      <w:pPr>
        <w:numPr>
          <w:ilvl w:val="0"/>
          <w:numId w:val="30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 необходимости — корректировка организационной структуры объекта автоматизации для учета новых бизнес-процессов.</w:t>
      </w:r>
    </w:p>
    <w:p w14:paraId="74FAE8DD" w14:textId="33E919D6" w:rsidR="001B508C" w:rsidRPr="007011A3" w:rsidRDefault="001B508C" w:rsidP="001B508C">
      <w:pPr>
        <w:rPr>
          <w:rFonts w:cs="Times New Roman"/>
          <w:szCs w:val="28"/>
          <w:lang w:val="ru-RU"/>
        </w:rPr>
      </w:pPr>
    </w:p>
    <w:p w14:paraId="58C452B5" w14:textId="77777777" w:rsidR="001B508C" w:rsidRPr="007011A3" w:rsidRDefault="001B508C" w:rsidP="001B508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8.3 Обучение персонала и пользователей АС</w:t>
      </w:r>
    </w:p>
    <w:p w14:paraId="7EA5BD4C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Порядок обучения пользователей включает:</w:t>
      </w:r>
    </w:p>
    <w:p w14:paraId="375BFAC1" w14:textId="780F4641" w:rsidR="001B508C" w:rsidRPr="007011A3" w:rsidRDefault="001B508C" w:rsidP="00765B8F">
      <w:pPr>
        <w:numPr>
          <w:ilvl w:val="0"/>
          <w:numId w:val="3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Проведение встреч с презентацией приложения и ответом на вопросы для преподавателей, администраторов и других пользователей системы;</w:t>
      </w:r>
    </w:p>
    <w:p w14:paraId="5EAF988D" w14:textId="77777777" w:rsidR="001B508C" w:rsidRPr="007011A3" w:rsidRDefault="001B508C" w:rsidP="00765B8F">
      <w:pPr>
        <w:numPr>
          <w:ilvl w:val="0"/>
          <w:numId w:val="3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Подготовка и передача руководств пользователя и инструкций по работе с системой;</w:t>
      </w:r>
    </w:p>
    <w:p w14:paraId="117C3C48" w14:textId="77777777" w:rsidR="001B508C" w:rsidRPr="007011A3" w:rsidRDefault="001B508C" w:rsidP="00765B8F">
      <w:pPr>
        <w:numPr>
          <w:ilvl w:val="0"/>
          <w:numId w:val="3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Проведение практических занятий по использованию основных функций системы;</w:t>
      </w:r>
    </w:p>
    <w:p w14:paraId="66214E93" w14:textId="77777777" w:rsidR="001B508C" w:rsidRPr="007011A3" w:rsidRDefault="001B508C" w:rsidP="00765B8F">
      <w:pPr>
        <w:numPr>
          <w:ilvl w:val="0"/>
          <w:numId w:val="31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Ответы на вопросы пользователей и консультационная поддержка в процессе обучения.</w:t>
      </w:r>
    </w:p>
    <w:p w14:paraId="26D054FD" w14:textId="49545E52" w:rsidR="001B508C" w:rsidRPr="007011A3" w:rsidRDefault="001B508C" w:rsidP="001B508C">
      <w:pPr>
        <w:rPr>
          <w:rFonts w:cs="Times New Roman"/>
          <w:szCs w:val="28"/>
          <w:lang w:val="ru-RU"/>
        </w:rPr>
      </w:pPr>
    </w:p>
    <w:p w14:paraId="215943DB" w14:textId="77777777" w:rsidR="001B508C" w:rsidRPr="007011A3" w:rsidRDefault="001B508C" w:rsidP="001B508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8.4 Проведение опытной эксплуатации</w:t>
      </w:r>
    </w:p>
    <w:p w14:paraId="788CE925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После завершения обучения персонала проводится опытная эксплуатация автоматизированной системы. В ходе опытной эксплуатации выполняются следующие мероприятия:</w:t>
      </w:r>
    </w:p>
    <w:p w14:paraId="50D9204F" w14:textId="2EA0ABB1" w:rsidR="001B508C" w:rsidRPr="007011A3" w:rsidRDefault="001B508C" w:rsidP="00765B8F">
      <w:pPr>
        <w:numPr>
          <w:ilvl w:val="0"/>
          <w:numId w:val="3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Настройка курсов;</w:t>
      </w:r>
    </w:p>
    <w:p w14:paraId="34B957E2" w14:textId="77777777" w:rsidR="001B508C" w:rsidRPr="007011A3" w:rsidRDefault="001B508C" w:rsidP="00765B8F">
      <w:pPr>
        <w:numPr>
          <w:ilvl w:val="0"/>
          <w:numId w:val="3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работоспособности всех функциональных модулей системы;</w:t>
      </w:r>
    </w:p>
    <w:p w14:paraId="456D4321" w14:textId="77777777" w:rsidR="001B508C" w:rsidRPr="007011A3" w:rsidRDefault="001B508C" w:rsidP="00765B8F">
      <w:pPr>
        <w:numPr>
          <w:ilvl w:val="0"/>
          <w:numId w:val="3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Выявление и устранение возможных ошибок и недочётов;</w:t>
      </w:r>
    </w:p>
    <w:p w14:paraId="0BB53484" w14:textId="77777777" w:rsidR="001B508C" w:rsidRPr="007011A3" w:rsidRDefault="001B508C" w:rsidP="00765B8F">
      <w:pPr>
        <w:numPr>
          <w:ilvl w:val="0"/>
          <w:numId w:val="3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Проверка соответствия работы системы требованиям ТЗ;</w:t>
      </w:r>
    </w:p>
    <w:p w14:paraId="41AC522B" w14:textId="77777777" w:rsidR="001B508C" w:rsidRPr="007011A3" w:rsidRDefault="001B508C" w:rsidP="00765B8F">
      <w:pPr>
        <w:numPr>
          <w:ilvl w:val="0"/>
          <w:numId w:val="32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Подготовка отчета о результатах опытной эксплуатации.</w:t>
      </w:r>
    </w:p>
    <w:p w14:paraId="0AD90787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По итогам опытной эксплуатации и устранения выявленных замечаний принимается решение о вводе автоматизированной системы в промышленную эксплуатацию.</w:t>
      </w:r>
    </w:p>
    <w:p w14:paraId="0B59ACC4" w14:textId="7694875B" w:rsidR="0087002A" w:rsidRPr="007011A3" w:rsidRDefault="0087002A" w:rsidP="001B508C">
      <w:pPr>
        <w:rPr>
          <w:rFonts w:cs="Times New Roman"/>
          <w:szCs w:val="28"/>
          <w:lang w:val="ru-RU"/>
        </w:rPr>
      </w:pPr>
    </w:p>
    <w:p w14:paraId="0A458385" w14:textId="77777777" w:rsidR="0087002A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>9. Требования к документированию</w:t>
      </w:r>
    </w:p>
    <w:p w14:paraId="7B0ACB70" w14:textId="0C3331BC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Документирование приложения осуществляется в соответствии с требованиями Единой системы конструкторской документации (ЕСКД) и Единой системы программной документации (ЕСПД), обеспечивая полноту и однозначность представления информации, необходимой для разработки, внедрения, эксплуатации и сопровождения системы.</w:t>
      </w:r>
    </w:p>
    <w:p w14:paraId="682B6F76" w14:textId="77777777" w:rsidR="001B508C" w:rsidRPr="007011A3" w:rsidRDefault="001B508C" w:rsidP="001B508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lastRenderedPageBreak/>
        <w:t>9.1 Перечень подлежащих разработке документов</w:t>
      </w:r>
    </w:p>
    <w:p w14:paraId="655FF1BC" w14:textId="13449D05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В процессе создания приложения необходимо разработать следующие документы: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625"/>
        <w:gridCol w:w="5628"/>
      </w:tblGrid>
      <w:tr w:rsidR="001B508C" w:rsidRPr="007011A3" w14:paraId="5AD3D6F3" w14:textId="77777777" w:rsidTr="001B5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99A68" w14:textId="77777777" w:rsidR="001B508C" w:rsidRPr="007011A3" w:rsidRDefault="001B508C" w:rsidP="001B508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D354AD7" w14:textId="77777777" w:rsidR="001B508C" w:rsidRPr="007011A3" w:rsidRDefault="001B508C" w:rsidP="001B508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0" w:type="auto"/>
            <w:vAlign w:val="center"/>
            <w:hideMark/>
          </w:tcPr>
          <w:p w14:paraId="108509C0" w14:textId="77777777" w:rsidR="001B508C" w:rsidRPr="007011A3" w:rsidRDefault="001B508C" w:rsidP="001B508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Назначение</w:t>
            </w:r>
          </w:p>
        </w:tc>
      </w:tr>
      <w:tr w:rsidR="001B508C" w:rsidRPr="004C34CD" w14:paraId="585191D1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1E11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903A55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Техническое задание (ТЗ)</w:t>
            </w:r>
          </w:p>
        </w:tc>
        <w:tc>
          <w:tcPr>
            <w:tcW w:w="0" w:type="auto"/>
            <w:vAlign w:val="center"/>
            <w:hideMark/>
          </w:tcPr>
          <w:p w14:paraId="4B1AA5A5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Определяет цели создания системы, её функциональные и технические требования</w:t>
            </w:r>
          </w:p>
        </w:tc>
      </w:tr>
      <w:tr w:rsidR="001B508C" w:rsidRPr="004C34CD" w14:paraId="45A0902F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E7D3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F16EE1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Эскизный проект</w:t>
            </w:r>
          </w:p>
        </w:tc>
        <w:tc>
          <w:tcPr>
            <w:tcW w:w="0" w:type="auto"/>
            <w:vAlign w:val="center"/>
            <w:hideMark/>
          </w:tcPr>
          <w:p w14:paraId="4E3796CA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Определяет общую концепцию системы и её архитектуру</w:t>
            </w:r>
          </w:p>
        </w:tc>
      </w:tr>
      <w:tr w:rsidR="001B508C" w:rsidRPr="004C34CD" w14:paraId="3D628C73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E50D" w14:textId="5B592975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C317EF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Программа и методика испытаний</w:t>
            </w:r>
          </w:p>
        </w:tc>
        <w:tc>
          <w:tcPr>
            <w:tcW w:w="0" w:type="auto"/>
            <w:vAlign w:val="center"/>
            <w:hideMark/>
          </w:tcPr>
          <w:p w14:paraId="597A2176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Определяет порядок, состав и критерии проведения испытаний системы</w:t>
            </w:r>
          </w:p>
        </w:tc>
      </w:tr>
      <w:tr w:rsidR="001B508C" w:rsidRPr="004C34CD" w14:paraId="3F3B01AD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F6CA" w14:textId="1DC18C71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B26325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Руководство пользователя</w:t>
            </w:r>
          </w:p>
        </w:tc>
        <w:tc>
          <w:tcPr>
            <w:tcW w:w="0" w:type="auto"/>
            <w:vAlign w:val="center"/>
            <w:hideMark/>
          </w:tcPr>
          <w:p w14:paraId="5A927262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Содержит описание функциональности системы и инструкции по её использованию для конечных пользователей</w:t>
            </w:r>
          </w:p>
        </w:tc>
      </w:tr>
      <w:tr w:rsidR="001B508C" w:rsidRPr="004C34CD" w14:paraId="21675D10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2F26" w14:textId="11A562D0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69B4D3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Руководство администратора</w:t>
            </w:r>
          </w:p>
        </w:tc>
        <w:tc>
          <w:tcPr>
            <w:tcW w:w="0" w:type="auto"/>
            <w:vAlign w:val="center"/>
            <w:hideMark/>
          </w:tcPr>
          <w:p w14:paraId="054ACB56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Включает описание процедур администрирования и технического обслуживания системы</w:t>
            </w:r>
          </w:p>
        </w:tc>
      </w:tr>
      <w:tr w:rsidR="001B508C" w:rsidRPr="004C34CD" w14:paraId="55C0C414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F8D8" w14:textId="0E01B52E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D7C3BA1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Отчет по результатам испытаний</w:t>
            </w:r>
          </w:p>
        </w:tc>
        <w:tc>
          <w:tcPr>
            <w:tcW w:w="0" w:type="auto"/>
            <w:vAlign w:val="center"/>
            <w:hideMark/>
          </w:tcPr>
          <w:p w14:paraId="42085C11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Содержит информацию о проведенных испытаниях и их результатах</w:t>
            </w:r>
          </w:p>
        </w:tc>
      </w:tr>
      <w:tr w:rsidR="001B508C" w:rsidRPr="004C34CD" w14:paraId="08E2E555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0D2E" w14:textId="28B1617B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B19765A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Акт сдачи-приемки системы</w:t>
            </w:r>
          </w:p>
        </w:tc>
        <w:tc>
          <w:tcPr>
            <w:tcW w:w="0" w:type="auto"/>
            <w:vAlign w:val="center"/>
            <w:hideMark/>
          </w:tcPr>
          <w:p w14:paraId="0ADE2FF8" w14:textId="2B708689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Подтверждает передачу системы заказчику и её соответствие ТЗ</w:t>
            </w:r>
          </w:p>
        </w:tc>
      </w:tr>
    </w:tbl>
    <w:p w14:paraId="0384B61D" w14:textId="77777777" w:rsidR="001B508C" w:rsidRPr="007011A3" w:rsidRDefault="004C34CD" w:rsidP="001B508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 w14:anchorId="6B9C2030">
          <v:rect id="_x0000_i1030" style="width:0;height:1.5pt" o:hralign="center" o:hrstd="t" o:hr="t" fillcolor="#a0a0a0" stroked="f"/>
        </w:pict>
      </w:r>
    </w:p>
    <w:p w14:paraId="154B2DE9" w14:textId="77777777" w:rsidR="001B508C" w:rsidRPr="007011A3" w:rsidRDefault="001B508C" w:rsidP="001B508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9.2 Вид представления и количество документов</w:t>
      </w:r>
    </w:p>
    <w:p w14:paraId="002D000A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 xml:space="preserve">Все документы разрабатываются в электронном виде в форматах, поддерживающих удобство просмотра, редактирования и печати </w:t>
      </w:r>
      <w:r w:rsidRPr="007011A3">
        <w:rPr>
          <w:rFonts w:cs="Times New Roman"/>
          <w:szCs w:val="28"/>
          <w:lang w:val="ru-RU"/>
        </w:rPr>
        <w:lastRenderedPageBreak/>
        <w:t>(например, DOCX, PDF). По согласованию с заказчиком возможна передача документации как в бумажном, так и в электронном виде.</w:t>
      </w:r>
    </w:p>
    <w:p w14:paraId="5967428B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Количество экземпляров документации определяется договорными условиями. Как правило:</w:t>
      </w:r>
    </w:p>
    <w:p w14:paraId="6970B034" w14:textId="77777777" w:rsidR="001B508C" w:rsidRPr="007011A3" w:rsidRDefault="001B508C" w:rsidP="00765B8F">
      <w:pPr>
        <w:numPr>
          <w:ilvl w:val="0"/>
          <w:numId w:val="3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Один экземпляр документации передается заказчику;</w:t>
      </w:r>
    </w:p>
    <w:p w14:paraId="23249DB9" w14:textId="77777777" w:rsidR="001B508C" w:rsidRPr="007011A3" w:rsidRDefault="001B508C" w:rsidP="00765B8F">
      <w:pPr>
        <w:numPr>
          <w:ilvl w:val="0"/>
          <w:numId w:val="3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Один экземпляр хранится у разработчика;</w:t>
      </w:r>
    </w:p>
    <w:p w14:paraId="4EC38C16" w14:textId="77777777" w:rsidR="001B508C" w:rsidRPr="007011A3" w:rsidRDefault="001B508C" w:rsidP="00765B8F">
      <w:pPr>
        <w:numPr>
          <w:ilvl w:val="0"/>
          <w:numId w:val="33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 необходимости изготавливаются дополнительные экземпляры для эксплуатационного персонала.</w:t>
      </w:r>
    </w:p>
    <w:p w14:paraId="3EE20594" w14:textId="2E7E0741" w:rsidR="001B508C" w:rsidRPr="007011A3" w:rsidRDefault="001B508C" w:rsidP="001B508C">
      <w:pPr>
        <w:rPr>
          <w:rFonts w:cs="Times New Roman"/>
          <w:szCs w:val="28"/>
          <w:lang w:val="ru-RU"/>
        </w:rPr>
      </w:pPr>
    </w:p>
    <w:p w14:paraId="7FFCD395" w14:textId="77777777" w:rsidR="001B508C" w:rsidRPr="007011A3" w:rsidRDefault="001B508C" w:rsidP="001B508C">
      <w:pPr>
        <w:rPr>
          <w:rFonts w:cs="Times New Roman"/>
          <w:b/>
          <w:bCs/>
          <w:szCs w:val="28"/>
          <w:lang w:val="ru-RU"/>
        </w:rPr>
      </w:pPr>
      <w:r w:rsidRPr="007011A3">
        <w:rPr>
          <w:rFonts w:cs="Times New Roman"/>
          <w:b/>
          <w:bCs/>
          <w:szCs w:val="28"/>
          <w:lang w:val="ru-RU"/>
        </w:rPr>
        <w:t>9.3 Требования по использованию ЕСКД и ЕСПД</w:t>
      </w:r>
    </w:p>
    <w:p w14:paraId="214DECA6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Документы разрабатываются с соблюдением требований:</w:t>
      </w:r>
    </w:p>
    <w:p w14:paraId="457C56F9" w14:textId="77777777" w:rsidR="001B508C" w:rsidRPr="007011A3" w:rsidRDefault="001B508C" w:rsidP="00765B8F">
      <w:pPr>
        <w:numPr>
          <w:ilvl w:val="0"/>
          <w:numId w:val="3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ЕСКД (ГОСТ 2.105–95, ГОСТ 2.106–96) — для конструкторской документации (например, схемы, описания архитектуры);</w:t>
      </w:r>
    </w:p>
    <w:p w14:paraId="4E2170EA" w14:textId="77777777" w:rsidR="001B508C" w:rsidRPr="007011A3" w:rsidRDefault="001B508C" w:rsidP="00765B8F">
      <w:pPr>
        <w:numPr>
          <w:ilvl w:val="0"/>
          <w:numId w:val="34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ЕСПД (ГОСТ 19.101–77, ГОСТ 19.201–78 и др.) — для программной документации (например, ТЗ, технический проект, руководства).</w:t>
      </w:r>
    </w:p>
    <w:p w14:paraId="73F58E68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Требования включают:</w:t>
      </w:r>
    </w:p>
    <w:p w14:paraId="2E651DF9" w14:textId="77777777" w:rsidR="001B508C" w:rsidRPr="007011A3" w:rsidRDefault="001B508C" w:rsidP="00765B8F">
      <w:pPr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Стандартизированную структуру и оформление документов;</w:t>
      </w:r>
    </w:p>
    <w:p w14:paraId="783BAC66" w14:textId="77777777" w:rsidR="001B508C" w:rsidRPr="007011A3" w:rsidRDefault="001B508C" w:rsidP="00765B8F">
      <w:pPr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Нумерацию разделов, таблиц, рисунков;</w:t>
      </w:r>
    </w:p>
    <w:p w14:paraId="2451C82E" w14:textId="77777777" w:rsidR="001B508C" w:rsidRPr="007011A3" w:rsidRDefault="001B508C" w:rsidP="00765B8F">
      <w:pPr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Использование установленных терминов и обозначений;</w:t>
      </w:r>
    </w:p>
    <w:p w14:paraId="707961C0" w14:textId="77777777" w:rsidR="001B508C" w:rsidRPr="007011A3" w:rsidRDefault="001B508C" w:rsidP="00765B8F">
      <w:pPr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Приложение необходимых схем, таблиц и иллюстраций;</w:t>
      </w:r>
    </w:p>
    <w:p w14:paraId="7BA8092B" w14:textId="77777777" w:rsidR="001B508C" w:rsidRPr="007011A3" w:rsidRDefault="001B508C" w:rsidP="00765B8F">
      <w:pPr>
        <w:numPr>
          <w:ilvl w:val="0"/>
          <w:numId w:val="35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Соответствие титульных листов, пояснительных записок и структур документации стандартам.</w:t>
      </w:r>
    </w:p>
    <w:p w14:paraId="7874B1BA" w14:textId="44B352D8" w:rsidR="001B508C" w:rsidRPr="007011A3" w:rsidRDefault="001B508C" w:rsidP="001B508C">
      <w:pPr>
        <w:rPr>
          <w:rFonts w:cs="Times New Roman"/>
          <w:szCs w:val="28"/>
          <w:lang w:val="ru-RU"/>
        </w:rPr>
      </w:pPr>
    </w:p>
    <w:p w14:paraId="2FD31732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Документирование системы является обязательной частью разработки и обеспечивает передачу заказчику всех необходимых материалов для внедрения и последующей эксплуатации автоматизированной системы.</w:t>
      </w:r>
    </w:p>
    <w:p w14:paraId="794AC2E6" w14:textId="387F205F" w:rsidR="0087002A" w:rsidRPr="007011A3" w:rsidRDefault="0087002A" w:rsidP="001B508C">
      <w:pPr>
        <w:rPr>
          <w:rFonts w:cs="Times New Roman"/>
          <w:szCs w:val="28"/>
          <w:lang w:val="ru-RU"/>
        </w:rPr>
      </w:pPr>
    </w:p>
    <w:p w14:paraId="4423EA1D" w14:textId="77777777" w:rsidR="0087002A" w:rsidRPr="007011A3" w:rsidRDefault="00765B8F">
      <w:pPr>
        <w:pStyle w:val="1"/>
        <w:rPr>
          <w:rFonts w:ascii="Times New Roman" w:hAnsi="Times New Roman" w:cs="Times New Roman"/>
          <w:lang w:val="ru-RU"/>
        </w:rPr>
      </w:pPr>
      <w:r w:rsidRPr="007011A3">
        <w:rPr>
          <w:rFonts w:ascii="Times New Roman" w:hAnsi="Times New Roman" w:cs="Times New Roman"/>
          <w:lang w:val="ru-RU"/>
        </w:rPr>
        <w:t>10. Источники разработки</w:t>
      </w:r>
    </w:p>
    <w:p w14:paraId="40BE7821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При разработке автоматизированной системы использовались следующие нормативные документы и информационные материалы, на основании которых было подготовлено техническое задание и осуществлялась разработка системы: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078"/>
        <w:gridCol w:w="4175"/>
      </w:tblGrid>
      <w:tr w:rsidR="001B508C" w:rsidRPr="007011A3" w14:paraId="7CB75AEC" w14:textId="77777777" w:rsidTr="001B50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36E3E" w14:textId="77777777" w:rsidR="001B508C" w:rsidRPr="007011A3" w:rsidRDefault="001B508C" w:rsidP="001B508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2791BB7" w14:textId="77777777" w:rsidR="001B508C" w:rsidRPr="007011A3" w:rsidRDefault="001B508C" w:rsidP="001B508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Наименование источника</w:t>
            </w:r>
          </w:p>
        </w:tc>
        <w:tc>
          <w:tcPr>
            <w:tcW w:w="0" w:type="auto"/>
            <w:vAlign w:val="center"/>
            <w:hideMark/>
          </w:tcPr>
          <w:p w14:paraId="4B28F121" w14:textId="77777777" w:rsidR="001B508C" w:rsidRPr="007011A3" w:rsidRDefault="001B508C" w:rsidP="001B508C">
            <w:pPr>
              <w:rPr>
                <w:rFonts w:cs="Times New Roman"/>
                <w:b/>
                <w:bCs/>
                <w:szCs w:val="28"/>
                <w:lang w:val="ru-RU"/>
              </w:rPr>
            </w:pPr>
            <w:r w:rsidRPr="007011A3">
              <w:rPr>
                <w:rFonts w:cs="Times New Roman"/>
                <w:b/>
                <w:bCs/>
                <w:szCs w:val="28"/>
                <w:lang w:val="ru-RU"/>
              </w:rPr>
              <w:t>Назначение использования</w:t>
            </w:r>
          </w:p>
        </w:tc>
      </w:tr>
      <w:tr w:rsidR="001B508C" w:rsidRPr="004C34CD" w14:paraId="316581E4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80B12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3D646B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ГОСТ 34.602–2020 «Информационная технология. Комплекс стандартов на автоматизированные системы. Техническое задание на создание автоматизированной системы»</w:t>
            </w:r>
          </w:p>
        </w:tc>
        <w:tc>
          <w:tcPr>
            <w:tcW w:w="0" w:type="auto"/>
            <w:vAlign w:val="center"/>
            <w:hideMark/>
          </w:tcPr>
          <w:p w14:paraId="06421D2A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Основной нормативный документ, регламентирующий структуру и содержание технического задания</w:t>
            </w:r>
          </w:p>
        </w:tc>
      </w:tr>
      <w:tr w:rsidR="001B508C" w:rsidRPr="004C34CD" w14:paraId="3E53248D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4D30F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91A802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Договор на преддипломную практику</w:t>
            </w:r>
          </w:p>
        </w:tc>
        <w:tc>
          <w:tcPr>
            <w:tcW w:w="0" w:type="auto"/>
            <w:vAlign w:val="center"/>
            <w:hideMark/>
          </w:tcPr>
          <w:p w14:paraId="4DE75275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Определяет предмет исследования, цели и задачи разработки, а также рамки взаимодействия с заказчиком</w:t>
            </w:r>
          </w:p>
        </w:tc>
      </w:tr>
      <w:tr w:rsidR="001B508C" w:rsidRPr="004C34CD" w14:paraId="3EBB6C2B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0B18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EC5157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Регламенты и внутренние документы заказчика</w:t>
            </w:r>
          </w:p>
        </w:tc>
        <w:tc>
          <w:tcPr>
            <w:tcW w:w="0" w:type="auto"/>
            <w:vAlign w:val="center"/>
            <w:hideMark/>
          </w:tcPr>
          <w:p w14:paraId="5DF9443B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Использовались для учета специфических требований, правил и стандартов организации, на территории которой внедряется система</w:t>
            </w:r>
          </w:p>
        </w:tc>
      </w:tr>
      <w:tr w:rsidR="001B508C" w:rsidRPr="004C34CD" w14:paraId="7A9E8CCA" w14:textId="77777777" w:rsidTr="001B50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7434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43CCC6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>Материалы анализа предметной области и дипломной работы</w:t>
            </w:r>
          </w:p>
        </w:tc>
        <w:tc>
          <w:tcPr>
            <w:tcW w:w="0" w:type="auto"/>
            <w:vAlign w:val="center"/>
            <w:hideMark/>
          </w:tcPr>
          <w:p w14:paraId="6713B89F" w14:textId="77777777" w:rsidR="001B508C" w:rsidRPr="007011A3" w:rsidRDefault="001B508C" w:rsidP="001B508C">
            <w:pPr>
              <w:rPr>
                <w:rFonts w:cs="Times New Roman"/>
                <w:szCs w:val="28"/>
                <w:lang w:val="ru-RU"/>
              </w:rPr>
            </w:pPr>
            <w:r w:rsidRPr="007011A3">
              <w:rPr>
                <w:rFonts w:cs="Times New Roman"/>
                <w:szCs w:val="28"/>
                <w:lang w:val="ru-RU"/>
              </w:rPr>
              <w:t xml:space="preserve">Содержат результаты анализа аналогичных отечественных и зарубежных систем, обоснование </w:t>
            </w:r>
            <w:r w:rsidRPr="007011A3">
              <w:rPr>
                <w:rFonts w:cs="Times New Roman"/>
                <w:szCs w:val="28"/>
                <w:lang w:val="ru-RU"/>
              </w:rPr>
              <w:lastRenderedPageBreak/>
              <w:t>выбора проектных решений, а также описание особенностей предметной области автоматизации</w:t>
            </w:r>
          </w:p>
        </w:tc>
      </w:tr>
    </w:tbl>
    <w:p w14:paraId="2F8C2A34" w14:textId="77777777" w:rsidR="001B508C" w:rsidRPr="007011A3" w:rsidRDefault="001B508C" w:rsidP="001B508C">
      <w:p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lastRenderedPageBreak/>
        <w:t>Дополнительно при разработке системы учитывались:</w:t>
      </w:r>
    </w:p>
    <w:p w14:paraId="2F3BDA71" w14:textId="77777777" w:rsidR="001B508C" w:rsidRPr="007011A3" w:rsidRDefault="001B508C" w:rsidP="00765B8F">
      <w:pPr>
        <w:numPr>
          <w:ilvl w:val="0"/>
          <w:numId w:val="3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Требования действующих нормативных документов по разработке программных продуктов;</w:t>
      </w:r>
    </w:p>
    <w:p w14:paraId="2637FAD1" w14:textId="77777777" w:rsidR="001B508C" w:rsidRPr="007011A3" w:rsidRDefault="001B508C" w:rsidP="00765B8F">
      <w:pPr>
        <w:numPr>
          <w:ilvl w:val="0"/>
          <w:numId w:val="3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Методические материалы по проектированию и внедрению автоматизированных систем;</w:t>
      </w:r>
    </w:p>
    <w:p w14:paraId="4C9DEEA1" w14:textId="77777777" w:rsidR="001B508C" w:rsidRPr="007011A3" w:rsidRDefault="001B508C" w:rsidP="00765B8F">
      <w:pPr>
        <w:numPr>
          <w:ilvl w:val="0"/>
          <w:numId w:val="3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Отчеты о ранее проведенных исследованиях в рамках подготовки дипломной работы;</w:t>
      </w:r>
    </w:p>
    <w:p w14:paraId="61D873FF" w14:textId="77777777" w:rsidR="001B508C" w:rsidRPr="007011A3" w:rsidRDefault="001B508C" w:rsidP="00765B8F">
      <w:pPr>
        <w:numPr>
          <w:ilvl w:val="0"/>
          <w:numId w:val="36"/>
        </w:numPr>
        <w:rPr>
          <w:rFonts w:cs="Times New Roman"/>
          <w:szCs w:val="28"/>
          <w:lang w:val="ru-RU"/>
        </w:rPr>
      </w:pPr>
      <w:r w:rsidRPr="007011A3">
        <w:rPr>
          <w:rFonts w:cs="Times New Roman"/>
          <w:szCs w:val="28"/>
          <w:lang w:val="ru-RU"/>
        </w:rPr>
        <w:t>Данные сравнительного анализа существующих решений и систем-аналоги.</w:t>
      </w:r>
    </w:p>
    <w:p w14:paraId="60683CA5" w14:textId="164DC655" w:rsidR="0087002A" w:rsidRPr="007011A3" w:rsidRDefault="0087002A" w:rsidP="001B508C">
      <w:pPr>
        <w:rPr>
          <w:rFonts w:cs="Times New Roman"/>
          <w:szCs w:val="28"/>
          <w:lang w:val="ru-RU"/>
        </w:rPr>
      </w:pPr>
    </w:p>
    <w:sectPr w:rsidR="0087002A" w:rsidRPr="007011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970953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C6335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717A6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D12B2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13828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A684C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27195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5729E1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350CC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532955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A140DF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0796D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E6E9F"/>
    <w:multiLevelType w:val="multilevel"/>
    <w:tmpl w:val="15C6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FC4898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7537E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6210C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E60F6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47B2B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77572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4206A9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C1A0F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024B3B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008D4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75FAD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71868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054C7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65140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9A329C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706A4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028BB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71441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DC540C"/>
    <w:multiLevelType w:val="multilevel"/>
    <w:tmpl w:val="782E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25EE5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B07D10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8B308B"/>
    <w:multiLevelType w:val="multilevel"/>
    <w:tmpl w:val="3238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841C9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25E27"/>
    <w:multiLevelType w:val="multilevel"/>
    <w:tmpl w:val="5658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34"/>
  </w:num>
  <w:num w:numId="9">
    <w:abstractNumId w:val="20"/>
  </w:num>
  <w:num w:numId="10">
    <w:abstractNumId w:val="26"/>
  </w:num>
  <w:num w:numId="11">
    <w:abstractNumId w:val="21"/>
  </w:num>
  <w:num w:numId="12">
    <w:abstractNumId w:val="15"/>
  </w:num>
  <w:num w:numId="13">
    <w:abstractNumId w:val="31"/>
  </w:num>
  <w:num w:numId="14">
    <w:abstractNumId w:val="36"/>
  </w:num>
  <w:num w:numId="15">
    <w:abstractNumId w:val="18"/>
  </w:num>
  <w:num w:numId="16">
    <w:abstractNumId w:val="29"/>
  </w:num>
  <w:num w:numId="17">
    <w:abstractNumId w:val="37"/>
  </w:num>
  <w:num w:numId="18">
    <w:abstractNumId w:val="13"/>
  </w:num>
  <w:num w:numId="19">
    <w:abstractNumId w:val="19"/>
  </w:num>
  <w:num w:numId="20">
    <w:abstractNumId w:val="14"/>
  </w:num>
  <w:num w:numId="21">
    <w:abstractNumId w:val="30"/>
  </w:num>
  <w:num w:numId="22">
    <w:abstractNumId w:val="28"/>
  </w:num>
  <w:num w:numId="23">
    <w:abstractNumId w:val="12"/>
  </w:num>
  <w:num w:numId="24">
    <w:abstractNumId w:val="32"/>
  </w:num>
  <w:num w:numId="25">
    <w:abstractNumId w:val="42"/>
  </w:num>
  <w:num w:numId="26">
    <w:abstractNumId w:val="8"/>
  </w:num>
  <w:num w:numId="27">
    <w:abstractNumId w:val="41"/>
  </w:num>
  <w:num w:numId="28">
    <w:abstractNumId w:val="33"/>
  </w:num>
  <w:num w:numId="29">
    <w:abstractNumId w:val="39"/>
  </w:num>
  <w:num w:numId="30">
    <w:abstractNumId w:val="27"/>
  </w:num>
  <w:num w:numId="31">
    <w:abstractNumId w:val="22"/>
  </w:num>
  <w:num w:numId="32">
    <w:abstractNumId w:val="17"/>
  </w:num>
  <w:num w:numId="33">
    <w:abstractNumId w:val="10"/>
  </w:num>
  <w:num w:numId="34">
    <w:abstractNumId w:val="9"/>
  </w:num>
  <w:num w:numId="35">
    <w:abstractNumId w:val="16"/>
  </w:num>
  <w:num w:numId="36">
    <w:abstractNumId w:val="35"/>
  </w:num>
  <w:num w:numId="37">
    <w:abstractNumId w:val="24"/>
  </w:num>
  <w:num w:numId="38">
    <w:abstractNumId w:val="6"/>
  </w:num>
  <w:num w:numId="39">
    <w:abstractNumId w:val="7"/>
  </w:num>
  <w:num w:numId="40">
    <w:abstractNumId w:val="40"/>
  </w:num>
  <w:num w:numId="41">
    <w:abstractNumId w:val="23"/>
  </w:num>
  <w:num w:numId="42">
    <w:abstractNumId w:val="38"/>
  </w:num>
  <w:num w:numId="43">
    <w:abstractNumId w:val="2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08C"/>
    <w:rsid w:val="00245174"/>
    <w:rsid w:val="002676AC"/>
    <w:rsid w:val="0029639D"/>
    <w:rsid w:val="002B4C5B"/>
    <w:rsid w:val="00326F90"/>
    <w:rsid w:val="00375FA3"/>
    <w:rsid w:val="003A4E23"/>
    <w:rsid w:val="004C34CD"/>
    <w:rsid w:val="007011A3"/>
    <w:rsid w:val="00765B8F"/>
    <w:rsid w:val="007939C0"/>
    <w:rsid w:val="0087002A"/>
    <w:rsid w:val="00AA1D8D"/>
    <w:rsid w:val="00B47730"/>
    <w:rsid w:val="00CB0664"/>
    <w:rsid w:val="00CD57E7"/>
    <w:rsid w:val="00D80F4A"/>
    <w:rsid w:val="00E545E7"/>
    <w:rsid w:val="00F53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F9D0D"/>
  <w14:defaultImageDpi w14:val="300"/>
  <w15:docId w15:val="{2C4E85C1-D302-4500-8F0A-080ED28A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76AC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54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E545E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3665</Words>
  <Characters>20893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Данила Бокарев</cp:lastModifiedBy>
  <cp:revision>5</cp:revision>
  <dcterms:created xsi:type="dcterms:W3CDTF">2025-04-08T09:05:00Z</dcterms:created>
  <dcterms:modified xsi:type="dcterms:W3CDTF">2025-04-08T11:44:00Z</dcterms:modified>
  <cp:category/>
</cp:coreProperties>
</file>